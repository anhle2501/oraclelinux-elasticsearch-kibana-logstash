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8137" w14:textId="19641F1E" w:rsidR="00B91312" w:rsidRPr="005133FB" w:rsidRDefault="00000000" w:rsidP="005133FB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5133FB">
        <w:rPr>
          <w:rFonts w:ascii="Times New Roman" w:hAnsi="Times New Roman" w:cs="Times New Roman"/>
          <w:sz w:val="36"/>
          <w:szCs w:val="36"/>
        </w:rPr>
        <w:t xml:space="preserve">Hướng dẫn triển </w:t>
      </w:r>
      <w:proofErr w:type="spellStart"/>
      <w:r w:rsidRPr="005133FB">
        <w:rPr>
          <w:rFonts w:ascii="Times New Roman" w:hAnsi="Times New Roman" w:cs="Times New Roman"/>
          <w:sz w:val="36"/>
          <w:szCs w:val="36"/>
        </w:rPr>
        <w:t>khai</w:t>
      </w:r>
      <w:proofErr w:type="spellEnd"/>
      <w:r w:rsidRPr="005133FB">
        <w:rPr>
          <w:rFonts w:ascii="Times New Roman" w:hAnsi="Times New Roman" w:cs="Times New Roman"/>
          <w:sz w:val="36"/>
          <w:szCs w:val="36"/>
        </w:rPr>
        <w:t xml:space="preserve"> ELK Stack 8.13.4</w:t>
      </w:r>
    </w:p>
    <w:p w14:paraId="4645E514" w14:textId="12D1D5B9" w:rsidR="005133FB" w:rsidRPr="005133FB" w:rsidRDefault="005133FB" w:rsidP="005133FB">
      <w:pPr>
        <w:jc w:val="center"/>
        <w:rPr>
          <w:lang w:val="vi-VN"/>
        </w:rPr>
      </w:pPr>
      <w:proofErr w:type="spellStart"/>
      <w:r>
        <w:t>Người</w:t>
      </w:r>
      <w:proofErr w:type="spellEnd"/>
      <w:r>
        <w:rPr>
          <w:lang w:val="vi-VN"/>
        </w:rPr>
        <w:t xml:space="preserve"> viết: Lê Nhựt Anh</w:t>
      </w:r>
      <w:r>
        <w:rPr>
          <w:lang w:val="vi-VN"/>
        </w:rPr>
        <w:br/>
        <w:t>Email: Anh2LN@hcmp.com.vn</w:t>
      </w:r>
    </w:p>
    <w:p w14:paraId="1F182C6C" w14:textId="77777777" w:rsidR="005133FB" w:rsidRPr="005133FB" w:rsidRDefault="005133FB" w:rsidP="005133FB"/>
    <w:p w14:paraId="183D17BD" w14:textId="1EE02E7C" w:rsidR="00B91312" w:rsidRDefault="00000000">
      <w:r>
        <w:t>Tài liệu này được biên soạn dành cho các kỹ sư phần mềm / DevOps cần thiết lập nhanh bộ ELK Stack (Elasticsearch – Logstash – Kibana) phiên bản 8.13.4 trên hệ điều hành Oracle Linux / CentOS / RHEL 8.</w:t>
      </w:r>
      <w:r>
        <w:br/>
      </w:r>
    </w:p>
    <w:p w14:paraId="7AC471C4" w14:textId="77777777" w:rsidR="00B91312" w:rsidRDefault="00000000">
      <w:pPr>
        <w:pStyle w:val="Heading2"/>
      </w:pPr>
      <w:r>
        <w:t>1. Tổng quan thành phần</w:t>
      </w:r>
    </w:p>
    <w:p w14:paraId="5D4D70AD" w14:textId="77777777" w:rsidR="00B91312" w:rsidRDefault="00000000">
      <w:r>
        <w:t>• **Elasticsearch**: cơ sở dữ liệu tìm kiếm phân tán, lưu trữ dữ liệu dưới dạng JSON; cung cấp REST API tốc độ cao, hỗ trợ full‑text, aggregation và security (xpack).</w:t>
      </w:r>
    </w:p>
    <w:p w14:paraId="7EE87C14" w14:textId="77777777" w:rsidR="00B91312" w:rsidRDefault="00000000">
      <w:r>
        <w:t>• **Logstash**: pipeline thu thập – chuyển đổi – gửi log/metrics. Cấu trúc pipeline gồm input → filter → output; trong tài liệu này output chính là Elasticsearch qua HTTPS.</w:t>
      </w:r>
    </w:p>
    <w:p w14:paraId="37ED064C" w14:textId="77777777" w:rsidR="00B91312" w:rsidRDefault="00000000">
      <w:r>
        <w:t>• **Kibana**: giao diện trực quan hóa, truy vấn và giám sát dữ liệu; đồng thời cung cấp DevTools, Alerting, Dashboard.</w:t>
      </w:r>
    </w:p>
    <w:p w14:paraId="1B177557" w14:textId="77777777" w:rsidR="00B91312" w:rsidRDefault="00000000">
      <w:pPr>
        <w:pStyle w:val="Heading2"/>
      </w:pPr>
      <w:r>
        <w:t>2. Cách vận hành tổng thể</w:t>
      </w:r>
    </w:p>
    <w:p w14:paraId="6DFD5B60" w14:textId="77777777" w:rsidR="00B91312" w:rsidRDefault="00000000">
      <w:r>
        <w:t>Logstash đọc log (ví dụ generator input), áp dụng filter (nếu có) rồi gửi tới Elasticsearch index `test-logs-*`. Kibana kết nối bằng account `kibana_system` để truy vấn và hiển thị dashboard. Tất cả lưu lượng REST dùng SSL tự ký được tạo trong script.</w:t>
      </w:r>
      <w:r>
        <w:br/>
      </w:r>
    </w:p>
    <w:p w14:paraId="2BA76ABC" w14:textId="77777777" w:rsidR="00B91312" w:rsidRDefault="00000000">
      <w:pPr>
        <w:pStyle w:val="Heading2"/>
      </w:pPr>
      <w:r>
        <w:t>3. Giải thích từng bước trong script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3685"/>
      </w:tblGrid>
      <w:tr w:rsidR="00000000" w14:paraId="231DCC03" w14:textId="77777777" w:rsidTr="005133FB">
        <w:tc>
          <w:tcPr>
            <w:tcW w:w="6204" w:type="dxa"/>
          </w:tcPr>
          <w:p w14:paraId="50B687B0" w14:textId="77777777" w:rsidR="00B91312" w:rsidRPr="00DD7C2F" w:rsidRDefault="00000000" w:rsidP="00DD7C2F">
            <w:pPr>
              <w:jc w:val="center"/>
              <w:rPr>
                <w:b/>
                <w:bCs/>
              </w:rPr>
            </w:pPr>
            <w:r w:rsidRPr="00DD7C2F">
              <w:rPr>
                <w:b/>
                <w:bCs/>
              </w:rPr>
              <w:t>Đoạn lệnh</w:t>
            </w:r>
          </w:p>
        </w:tc>
        <w:tc>
          <w:tcPr>
            <w:tcW w:w="3685" w:type="dxa"/>
          </w:tcPr>
          <w:p w14:paraId="0580392B" w14:textId="77777777" w:rsidR="00B91312" w:rsidRPr="00DD7C2F" w:rsidRDefault="00000000" w:rsidP="00DD7C2F">
            <w:pPr>
              <w:jc w:val="center"/>
              <w:rPr>
                <w:b/>
                <w:bCs/>
              </w:rPr>
            </w:pPr>
            <w:r w:rsidRPr="00DD7C2F">
              <w:rPr>
                <w:b/>
                <w:bCs/>
              </w:rPr>
              <w:t>Mục đích / Giải thích</w:t>
            </w:r>
          </w:p>
        </w:tc>
      </w:tr>
      <w:tr w:rsidR="00000000" w14:paraId="5AB61FF8" w14:textId="77777777" w:rsidTr="005133FB">
        <w:tc>
          <w:tcPr>
            <w:tcW w:w="6204" w:type="dxa"/>
          </w:tcPr>
          <w:p w14:paraId="49285B11" w14:textId="77777777" w:rsidR="00B91312" w:rsidRDefault="00000000">
            <w:r>
              <w:t>id -u $ES_USER &amp;&gt;/dev/null || sudo useradd --system --no-create-home --shell /sbin/nologin $ES_USER</w:t>
            </w:r>
          </w:p>
        </w:tc>
        <w:tc>
          <w:tcPr>
            <w:tcW w:w="3685" w:type="dxa"/>
          </w:tcPr>
          <w:p w14:paraId="2C3A7C0F" w14:textId="77777777" w:rsidR="00B91312" w:rsidRDefault="00000000">
            <w:r>
              <w:t>👉 Tạo user Elasticsearch (nếu chưa có)…</w:t>
            </w:r>
          </w:p>
        </w:tc>
      </w:tr>
      <w:tr w:rsidR="00000000" w14:paraId="32B187A6" w14:textId="77777777" w:rsidTr="005133FB">
        <w:tc>
          <w:tcPr>
            <w:tcW w:w="6204" w:type="dxa"/>
          </w:tcPr>
          <w:p w14:paraId="17F542BD" w14:textId="77777777" w:rsidR="00B91312" w:rsidRPr="005133FB" w:rsidRDefault="00000000">
            <w:pPr>
              <w:rPr>
                <w:lang w:val="es-ES"/>
              </w:rPr>
            </w:pPr>
            <w:r w:rsidRPr="005133FB">
              <w:rPr>
                <w:lang w:val="es-ES"/>
              </w:rPr>
              <w:t xml:space="preserve">sudo </w:t>
            </w:r>
            <w:proofErr w:type="spellStart"/>
            <w:r w:rsidRPr="005133FB">
              <w:rPr>
                <w:lang w:val="es-ES"/>
              </w:rPr>
              <w:t>mkdir</w:t>
            </w:r>
            <w:proofErr w:type="spellEnd"/>
            <w:r w:rsidRPr="005133FB">
              <w:rPr>
                <w:lang w:val="es-ES"/>
              </w:rPr>
              <w:t xml:space="preserve"> -p $BASE_DIR</w:t>
            </w:r>
            <w:r w:rsidRPr="005133FB">
              <w:rPr>
                <w:lang w:val="es-ES"/>
              </w:rPr>
              <w:br/>
              <w:t xml:space="preserve">sudo </w:t>
            </w:r>
            <w:proofErr w:type="spellStart"/>
            <w:r w:rsidRPr="005133FB">
              <w:rPr>
                <w:lang w:val="es-ES"/>
              </w:rPr>
              <w:t>tar</w:t>
            </w:r>
            <w:proofErr w:type="spellEnd"/>
            <w:r w:rsidRPr="005133FB">
              <w:rPr>
                <w:lang w:val="es-ES"/>
              </w:rPr>
              <w:t xml:space="preserve"> -</w:t>
            </w:r>
            <w:proofErr w:type="spellStart"/>
            <w:r w:rsidRPr="005133FB">
              <w:rPr>
                <w:lang w:val="es-ES"/>
              </w:rPr>
              <w:t>xzf</w:t>
            </w:r>
            <w:proofErr w:type="spellEnd"/>
            <w:r w:rsidRPr="005133FB">
              <w:rPr>
                <w:lang w:val="es-ES"/>
              </w:rPr>
              <w:t xml:space="preserve"> /home/</w:t>
            </w:r>
            <w:proofErr w:type="spellStart"/>
            <w:r w:rsidRPr="005133FB">
              <w:rPr>
                <w:lang w:val="es-ES"/>
              </w:rPr>
              <w:t>vagrant</w:t>
            </w:r>
            <w:proofErr w:type="spellEnd"/>
            <w:r w:rsidRPr="005133FB">
              <w:rPr>
                <w:lang w:val="es-ES"/>
              </w:rPr>
              <w:t>/$ES_TAR -C $BASE_DIR</w:t>
            </w:r>
          </w:p>
        </w:tc>
        <w:tc>
          <w:tcPr>
            <w:tcW w:w="3685" w:type="dxa"/>
          </w:tcPr>
          <w:p w14:paraId="370E17BD" w14:textId="77777777" w:rsidR="00B91312" w:rsidRDefault="00000000">
            <w:r>
              <w:t xml:space="preserve">📦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nén</w:t>
            </w:r>
            <w:proofErr w:type="spellEnd"/>
            <w:r>
              <w:t xml:space="preserve"> Elasticsearch…</w:t>
            </w:r>
          </w:p>
        </w:tc>
      </w:tr>
      <w:tr w:rsidR="00000000" w14:paraId="3A998182" w14:textId="77777777" w:rsidTr="005133FB">
        <w:tc>
          <w:tcPr>
            <w:tcW w:w="6204" w:type="dxa"/>
          </w:tcPr>
          <w:p w14:paraId="5FADCAE9" w14:textId="77777777" w:rsidR="00B91312" w:rsidRPr="005133FB" w:rsidRDefault="00000000">
            <w:pPr>
              <w:rPr>
                <w:lang w:val="es-ES"/>
              </w:rPr>
            </w:pPr>
            <w:r w:rsidRPr="005133FB">
              <w:rPr>
                <w:lang w:val="es-ES"/>
              </w:rPr>
              <w:t xml:space="preserve">sudo </w:t>
            </w:r>
            <w:proofErr w:type="spellStart"/>
            <w:r w:rsidRPr="005133FB">
              <w:rPr>
                <w:lang w:val="es-ES"/>
              </w:rPr>
              <w:t>chown</w:t>
            </w:r>
            <w:proofErr w:type="spellEnd"/>
            <w:r w:rsidRPr="005133FB">
              <w:rPr>
                <w:lang w:val="es-ES"/>
              </w:rPr>
              <w:t xml:space="preserve"> -R $ES_</w:t>
            </w:r>
            <w:proofErr w:type="gramStart"/>
            <w:r w:rsidRPr="005133FB">
              <w:rPr>
                <w:lang w:val="es-ES"/>
              </w:rPr>
              <w:t>USER:$</w:t>
            </w:r>
            <w:proofErr w:type="gramEnd"/>
            <w:r w:rsidRPr="005133FB">
              <w:rPr>
                <w:lang w:val="es-ES"/>
              </w:rPr>
              <w:t>ES_USER $ES_DIR</w:t>
            </w:r>
          </w:p>
        </w:tc>
        <w:tc>
          <w:tcPr>
            <w:tcW w:w="3685" w:type="dxa"/>
          </w:tcPr>
          <w:p w14:paraId="294E4428" w14:textId="77777777" w:rsidR="00B91312" w:rsidRDefault="00000000">
            <w:r>
              <w:t xml:space="preserve">🔧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mục Elasticsearch…</w:t>
            </w:r>
          </w:p>
        </w:tc>
      </w:tr>
      <w:tr w:rsidR="00000000" w14:paraId="38EAC40E" w14:textId="77777777" w:rsidTr="005133FB">
        <w:tc>
          <w:tcPr>
            <w:tcW w:w="6204" w:type="dxa"/>
          </w:tcPr>
          <w:p w14:paraId="2E0A1CF0" w14:textId="77777777" w:rsidR="00B91312" w:rsidRPr="005133FB" w:rsidRDefault="00000000">
            <w:pPr>
              <w:rPr>
                <w:lang w:val="es-ES"/>
              </w:rPr>
            </w:pPr>
            <w:r w:rsidRPr="005133FB">
              <w:rPr>
                <w:lang w:val="es-ES"/>
              </w:rPr>
              <w:t xml:space="preserve">sudo </w:t>
            </w:r>
            <w:proofErr w:type="spellStart"/>
            <w:r w:rsidRPr="005133FB">
              <w:rPr>
                <w:lang w:val="es-ES"/>
              </w:rPr>
              <w:t>ln</w:t>
            </w:r>
            <w:proofErr w:type="spellEnd"/>
            <w:r w:rsidRPr="005133FB">
              <w:rPr>
                <w:lang w:val="es-ES"/>
              </w:rPr>
              <w:t xml:space="preserve"> -</w:t>
            </w:r>
            <w:proofErr w:type="spellStart"/>
            <w:r w:rsidRPr="005133FB">
              <w:rPr>
                <w:lang w:val="es-ES"/>
              </w:rPr>
              <w:t>sfn</w:t>
            </w:r>
            <w:proofErr w:type="spellEnd"/>
            <w:r w:rsidRPr="005133FB">
              <w:rPr>
                <w:lang w:val="es-ES"/>
              </w:rPr>
              <w:t xml:space="preserve"> $ES_DIR $ES_SYM</w:t>
            </w:r>
          </w:p>
        </w:tc>
        <w:tc>
          <w:tcPr>
            <w:tcW w:w="3685" w:type="dxa"/>
          </w:tcPr>
          <w:p w14:paraId="5504EC51" w14:textId="77777777" w:rsidR="00B91312" w:rsidRDefault="00000000">
            <w:r>
              <w:t xml:space="preserve">🔗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symlink</w:t>
            </w:r>
            <w:proofErr w:type="spellEnd"/>
            <w:r>
              <w:t xml:space="preserve"> Elasticsearch…</w:t>
            </w:r>
          </w:p>
        </w:tc>
      </w:tr>
      <w:tr w:rsidR="00000000" w14:paraId="11791721" w14:textId="77777777" w:rsidTr="005133FB">
        <w:tc>
          <w:tcPr>
            <w:tcW w:w="6204" w:type="dxa"/>
          </w:tcPr>
          <w:p w14:paraId="217024C1" w14:textId="77777777" w:rsidR="00B91312" w:rsidRDefault="00000000">
            <w:r>
              <w:t xml:space="preserve">echo "export ES_HOME=$ES_SYM"            | sudo tee </w:t>
            </w:r>
            <w:r>
              <w:lastRenderedPageBreak/>
              <w:t>/etc/profile.d/elasticsearch.sh</w:t>
            </w:r>
            <w:r>
              <w:br/>
              <w:t>echo "export PATH=\$ES_HOME/bin:\$PATH"  | sudo tee -a /etc/profile.d/elasticsearch.sh</w:t>
            </w:r>
            <w:r>
              <w:br/>
              <w:t>sudo chmod +x /etc/profile.d/elasticsearch.sh</w:t>
            </w:r>
            <w:r>
              <w:br/>
              <w:t>source /etc/profile.d/elasticsearch.sh</w:t>
            </w:r>
          </w:p>
        </w:tc>
        <w:tc>
          <w:tcPr>
            <w:tcW w:w="3685" w:type="dxa"/>
          </w:tcPr>
          <w:p w14:paraId="663EC785" w14:textId="77777777" w:rsidR="00B91312" w:rsidRDefault="00000000">
            <w:r>
              <w:lastRenderedPageBreak/>
              <w:t xml:space="preserve">⚙️  Khai báo ES_HOME và </w:t>
            </w:r>
            <w:r>
              <w:lastRenderedPageBreak/>
              <w:t>PATH…</w:t>
            </w:r>
          </w:p>
        </w:tc>
      </w:tr>
      <w:tr w:rsidR="00000000" w14:paraId="1D467648" w14:textId="77777777" w:rsidTr="005133FB">
        <w:tc>
          <w:tcPr>
            <w:tcW w:w="6204" w:type="dxa"/>
          </w:tcPr>
          <w:p w14:paraId="6D791059" w14:textId="77777777" w:rsidR="00B91312" w:rsidRDefault="00000000">
            <w:r>
              <w:t>echo "vm.max_map_count=262144" | sudo tee -a /etc/sysctl.conf</w:t>
            </w:r>
            <w:r>
              <w:br/>
              <w:t>sudo sysctl -w vm.max_map_count=262144</w:t>
            </w:r>
          </w:p>
        </w:tc>
        <w:tc>
          <w:tcPr>
            <w:tcW w:w="3685" w:type="dxa"/>
          </w:tcPr>
          <w:p w14:paraId="58750B7C" w14:textId="77777777" w:rsidR="00B91312" w:rsidRDefault="00000000">
            <w:r>
              <w:t>🖥️  Tăng vm.max_map_count kernel…</w:t>
            </w:r>
          </w:p>
        </w:tc>
      </w:tr>
      <w:tr w:rsidR="00000000" w14:paraId="15E2CFBF" w14:textId="77777777" w:rsidTr="005133FB">
        <w:tc>
          <w:tcPr>
            <w:tcW w:w="6204" w:type="dxa"/>
          </w:tcPr>
          <w:p w14:paraId="333460A7" w14:textId="77777777" w:rsidR="00B91312" w:rsidRDefault="00000000">
            <w:r>
              <w:t>sudo tee $ES_DIR/config/elasticsearch.yml &gt;/dev/null &lt;&lt;EOF</w:t>
            </w:r>
            <w:r>
              <w:br/>
              <w:t>discovery.type: single-node</w:t>
            </w:r>
            <w:r>
              <w:br/>
              <w:t>xpack.security.enabled: true</w:t>
            </w:r>
            <w:r>
              <w:br/>
              <w:t>xpack.security.authc.api_key.enabled: true</w:t>
            </w:r>
            <w:r>
              <w:br/>
              <w:t>xpack.security.http.ssl:</w:t>
            </w:r>
            <w:r>
              <w:br/>
              <w:t xml:space="preserve">  enabled: false</w:t>
            </w:r>
            <w:r>
              <w:br/>
              <w:t>network.host: 0.0.0.0</w:t>
            </w:r>
            <w:r>
              <w:br/>
              <w:t>EOF</w:t>
            </w:r>
          </w:p>
        </w:tc>
        <w:tc>
          <w:tcPr>
            <w:tcW w:w="3685" w:type="dxa"/>
          </w:tcPr>
          <w:p w14:paraId="7B6CBEDB" w14:textId="77777777" w:rsidR="00B91312" w:rsidRDefault="00000000">
            <w:r>
              <w:t>📑 Tạo elasticsearch.yml (single-node + security)…</w:t>
            </w:r>
          </w:p>
        </w:tc>
      </w:tr>
      <w:tr w:rsidR="00000000" w14:paraId="14FF44B7" w14:textId="77777777" w:rsidTr="005133FB">
        <w:tc>
          <w:tcPr>
            <w:tcW w:w="6204" w:type="dxa"/>
          </w:tcPr>
          <w:p w14:paraId="3948935A" w14:textId="77777777" w:rsidR="00B91312" w:rsidRDefault="00000000">
            <w:r>
              <w:t>sudo tee /etc/systemd/system/elasticsearch.service &gt;/dev/null &lt;&lt;EOF</w:t>
            </w:r>
            <w:r>
              <w:br/>
              <w:t>[Unit]</w:t>
            </w:r>
            <w:r>
              <w:br/>
              <w:t>Description=Elasticsearch $ES_VERSION</w:t>
            </w:r>
            <w:r>
              <w:br/>
              <w:t>Documentation=https://www.elastic.co</w:t>
            </w:r>
            <w:r>
              <w:br/>
              <w:t>Wants=network-online.target</w:t>
            </w:r>
            <w:r>
              <w:br/>
              <w:t>After=network-online.target</w:t>
            </w:r>
            <w:r>
              <w:br/>
              <w:t>[Service]</w:t>
            </w:r>
            <w:r>
              <w:br/>
              <w:t>Type=simple</w:t>
            </w:r>
            <w:r>
              <w:br/>
              <w:t>User=$ES_USER</w:t>
            </w:r>
            <w:r>
              <w:br/>
              <w:t>Group=$ES_USER</w:t>
            </w:r>
            <w:r>
              <w:br/>
              <w:t>ExecStart=$ES_DIR/bin/elasticsearch</w:t>
            </w:r>
            <w:r>
              <w:br/>
              <w:t>Restart=always</w:t>
            </w:r>
            <w:r>
              <w:br/>
              <w:t>LimitNOFILE=65535</w:t>
            </w:r>
            <w:r>
              <w:br/>
              <w:t>Environment=ES_JAVA_HOME=$ES_DIR/jdk</w:t>
            </w:r>
            <w:r>
              <w:br/>
              <w:t>[Install]</w:t>
            </w:r>
            <w:r>
              <w:br/>
              <w:t>WantedBy=multi-user.target</w:t>
            </w:r>
            <w:r>
              <w:br/>
              <w:t>EOF</w:t>
            </w:r>
          </w:p>
        </w:tc>
        <w:tc>
          <w:tcPr>
            <w:tcW w:w="3685" w:type="dxa"/>
          </w:tcPr>
          <w:p w14:paraId="3049A9AE" w14:textId="77777777" w:rsidR="00B91312" w:rsidRDefault="00000000">
            <w:r>
              <w:t>🛠️  Tạo service Elasticsearch…</w:t>
            </w:r>
          </w:p>
        </w:tc>
      </w:tr>
      <w:tr w:rsidR="00000000" w14:paraId="28EB39C3" w14:textId="77777777" w:rsidTr="005133FB">
        <w:tc>
          <w:tcPr>
            <w:tcW w:w="6204" w:type="dxa"/>
          </w:tcPr>
          <w:p w14:paraId="1FFBE56B" w14:textId="77777777" w:rsidR="00B91312" w:rsidRDefault="00000000">
            <w:r>
              <w:t>sudo systemctl enable elasticsearch</w:t>
            </w:r>
            <w:r>
              <w:br/>
              <w:t>sudo systemctl start  elasticsearch</w:t>
            </w:r>
          </w:p>
        </w:tc>
        <w:tc>
          <w:tcPr>
            <w:tcW w:w="3685" w:type="dxa"/>
          </w:tcPr>
          <w:p w14:paraId="1D9CF18C" w14:textId="77777777" w:rsidR="00B91312" w:rsidRDefault="00000000">
            <w:r>
              <w:t>🚀 Bật &amp; khởi động Elasticsearch…</w:t>
            </w:r>
          </w:p>
        </w:tc>
      </w:tr>
      <w:tr w:rsidR="00000000" w14:paraId="13C00006" w14:textId="77777777" w:rsidTr="005133FB">
        <w:tc>
          <w:tcPr>
            <w:tcW w:w="6204" w:type="dxa"/>
          </w:tcPr>
          <w:p w14:paraId="6313C6A1" w14:textId="77777777" w:rsidR="00B91312" w:rsidRDefault="00000000">
            <w:r>
              <w:t>until curl -s http://localhost:9200 &gt;/dev/null; do sleep 2; done</w:t>
            </w:r>
          </w:p>
        </w:tc>
        <w:tc>
          <w:tcPr>
            <w:tcW w:w="3685" w:type="dxa"/>
          </w:tcPr>
          <w:p w14:paraId="08B7F1B2" w14:textId="77777777" w:rsidR="00B91312" w:rsidRDefault="00000000">
            <w:r>
              <w:t>⏳ Đợi Elasticsearch sẵn sàng (HTTP)…</w:t>
            </w:r>
          </w:p>
        </w:tc>
      </w:tr>
      <w:tr w:rsidR="00000000" w14:paraId="0DFBF067" w14:textId="77777777" w:rsidTr="005133FB">
        <w:tc>
          <w:tcPr>
            <w:tcW w:w="6204" w:type="dxa"/>
          </w:tcPr>
          <w:p w14:paraId="47CDAF29" w14:textId="77777777" w:rsidR="00B91312" w:rsidRDefault="00000000">
            <w:r>
              <w:t>sudo -u $ES_USER $ES_DIR/bin/elasticsearch-setup-passwords auto -b &gt; $ENV_FILE</w:t>
            </w:r>
            <w:r>
              <w:br/>
              <w:t>sudo chown vagrant:vagrant $ENV_FILE</w:t>
            </w:r>
            <w:r>
              <w:br/>
              <w:t>ES_PASSWORD=$(grep "PASSWORD elastic" $ENV_FILE | awk '{print $4}')</w:t>
            </w:r>
          </w:p>
        </w:tc>
        <w:tc>
          <w:tcPr>
            <w:tcW w:w="3685" w:type="dxa"/>
          </w:tcPr>
          <w:p w14:paraId="38C58E96" w14:textId="77777777" w:rsidR="00B91312" w:rsidRDefault="00000000">
            <w:r>
              <w:t>🔐 Sinh mật khẩu mặc định…</w:t>
            </w:r>
          </w:p>
        </w:tc>
      </w:tr>
      <w:tr w:rsidR="00000000" w14:paraId="165F97B0" w14:textId="77777777" w:rsidTr="005133FB">
        <w:tc>
          <w:tcPr>
            <w:tcW w:w="6204" w:type="dxa"/>
          </w:tcPr>
          <w:p w14:paraId="15426614" w14:textId="77777777" w:rsidR="00B91312" w:rsidRDefault="00000000">
            <w:r>
              <w:t>sudo sed -i 's/xpack.security.enabled: true/&amp;\</w:t>
            </w:r>
            <w:r>
              <w:br/>
              <w:t>xpack.security.transport.ssl.enabled: true/' $ES_DIR/config/elasticsearch.yml</w:t>
            </w:r>
            <w:r>
              <w:br/>
              <w:t>###################  KIBANA  ###################</w:t>
            </w:r>
          </w:p>
        </w:tc>
        <w:tc>
          <w:tcPr>
            <w:tcW w:w="3685" w:type="dxa"/>
          </w:tcPr>
          <w:p w14:paraId="2F52CBC2" w14:textId="77777777" w:rsidR="00B91312" w:rsidRDefault="00000000">
            <w:r>
              <w:t>🔧 Bật SSL Transport (dòng thêm)…</w:t>
            </w:r>
          </w:p>
        </w:tc>
      </w:tr>
      <w:tr w:rsidR="00000000" w14:paraId="238BC722" w14:textId="77777777" w:rsidTr="005133FB">
        <w:tc>
          <w:tcPr>
            <w:tcW w:w="6204" w:type="dxa"/>
          </w:tcPr>
          <w:p w14:paraId="6C4AF5FB" w14:textId="77777777" w:rsidR="00B91312" w:rsidRDefault="00000000">
            <w:r>
              <w:t>id -u $KIBANA_USER &amp;&gt;/dev/null || sudo useradd --system --no-create-home --shell /sbin/nologin $KIBANA_USER</w:t>
            </w:r>
          </w:p>
        </w:tc>
        <w:tc>
          <w:tcPr>
            <w:tcW w:w="3685" w:type="dxa"/>
          </w:tcPr>
          <w:p w14:paraId="12CB7D1F" w14:textId="77777777" w:rsidR="00B91312" w:rsidRDefault="00000000">
            <w:r>
              <w:t>👉 Tạo user Kibana (nếu chưa có)…</w:t>
            </w:r>
          </w:p>
        </w:tc>
      </w:tr>
      <w:tr w:rsidR="00000000" w14:paraId="2F813AE4" w14:textId="77777777" w:rsidTr="005133FB">
        <w:tc>
          <w:tcPr>
            <w:tcW w:w="6204" w:type="dxa"/>
          </w:tcPr>
          <w:p w14:paraId="44633805" w14:textId="77777777" w:rsidR="00B91312" w:rsidRDefault="00000000">
            <w:r>
              <w:t>sudo tar -xzf /home/vagrant/$KIBANA_TAR -C $BASE_DIR</w:t>
            </w:r>
          </w:p>
        </w:tc>
        <w:tc>
          <w:tcPr>
            <w:tcW w:w="3685" w:type="dxa"/>
          </w:tcPr>
          <w:p w14:paraId="2D68FB66" w14:textId="77777777" w:rsidR="00B91312" w:rsidRDefault="00000000">
            <w:r>
              <w:t>📦 Giải nén Kibana…</w:t>
            </w:r>
          </w:p>
        </w:tc>
      </w:tr>
      <w:tr w:rsidR="005133FB" w:rsidRPr="005133FB" w14:paraId="12E98ED4" w14:textId="77777777" w:rsidTr="005133FB">
        <w:tc>
          <w:tcPr>
            <w:tcW w:w="6204" w:type="dxa"/>
          </w:tcPr>
          <w:p w14:paraId="0BBD1792" w14:textId="77777777" w:rsidR="00B91312" w:rsidRPr="005133FB" w:rsidRDefault="00000000">
            <w:pPr>
              <w:rPr>
                <w:lang w:val="es-ES"/>
              </w:rPr>
            </w:pPr>
            <w:r w:rsidRPr="005133FB">
              <w:rPr>
                <w:lang w:val="es-ES"/>
              </w:rPr>
              <w:t xml:space="preserve">sudo </w:t>
            </w:r>
            <w:proofErr w:type="spellStart"/>
            <w:r w:rsidRPr="005133FB">
              <w:rPr>
                <w:lang w:val="es-ES"/>
              </w:rPr>
              <w:t>chown</w:t>
            </w:r>
            <w:proofErr w:type="spellEnd"/>
            <w:r w:rsidRPr="005133FB">
              <w:rPr>
                <w:lang w:val="es-ES"/>
              </w:rPr>
              <w:t xml:space="preserve"> -R $KIBANA_</w:t>
            </w:r>
            <w:proofErr w:type="gramStart"/>
            <w:r w:rsidRPr="005133FB">
              <w:rPr>
                <w:lang w:val="es-ES"/>
              </w:rPr>
              <w:t>USER:$</w:t>
            </w:r>
            <w:proofErr w:type="gramEnd"/>
            <w:r w:rsidRPr="005133FB">
              <w:rPr>
                <w:lang w:val="es-ES"/>
              </w:rPr>
              <w:t>KIBANA_USER $KIBANA_DIR</w:t>
            </w:r>
            <w:r w:rsidRPr="005133FB">
              <w:rPr>
                <w:lang w:val="es-ES"/>
              </w:rPr>
              <w:br/>
              <w:t xml:space="preserve">sudo </w:t>
            </w:r>
            <w:proofErr w:type="spellStart"/>
            <w:r w:rsidRPr="005133FB">
              <w:rPr>
                <w:lang w:val="es-ES"/>
              </w:rPr>
              <w:t>ln</w:t>
            </w:r>
            <w:proofErr w:type="spellEnd"/>
            <w:r w:rsidRPr="005133FB">
              <w:rPr>
                <w:lang w:val="es-ES"/>
              </w:rPr>
              <w:t xml:space="preserve"> -</w:t>
            </w:r>
            <w:proofErr w:type="spellStart"/>
            <w:r w:rsidRPr="005133FB">
              <w:rPr>
                <w:lang w:val="es-ES"/>
              </w:rPr>
              <w:t>sfn</w:t>
            </w:r>
            <w:proofErr w:type="spellEnd"/>
            <w:r w:rsidRPr="005133FB">
              <w:rPr>
                <w:lang w:val="es-ES"/>
              </w:rPr>
              <w:t xml:space="preserve"> $KIBANA_DIR $KIBANA_SYM</w:t>
            </w:r>
          </w:p>
        </w:tc>
        <w:tc>
          <w:tcPr>
            <w:tcW w:w="3685" w:type="dxa"/>
          </w:tcPr>
          <w:p w14:paraId="703DEE3D" w14:textId="77777777" w:rsidR="00B91312" w:rsidRPr="005133FB" w:rsidRDefault="00000000">
            <w:pPr>
              <w:rPr>
                <w:lang w:val="es-ES"/>
              </w:rPr>
            </w:pPr>
            <w:r>
              <w:t>🔧</w:t>
            </w:r>
            <w:r w:rsidRPr="005133FB">
              <w:rPr>
                <w:lang w:val="es-ES"/>
              </w:rPr>
              <w:t xml:space="preserve"> </w:t>
            </w:r>
            <w:proofErr w:type="spellStart"/>
            <w:r w:rsidRPr="005133FB">
              <w:rPr>
                <w:lang w:val="es-ES"/>
              </w:rPr>
              <w:t>Phân</w:t>
            </w:r>
            <w:proofErr w:type="spellEnd"/>
            <w:r w:rsidRPr="005133FB">
              <w:rPr>
                <w:lang w:val="es-ES"/>
              </w:rPr>
              <w:t xml:space="preserve"> </w:t>
            </w:r>
            <w:proofErr w:type="spellStart"/>
            <w:r w:rsidRPr="005133FB">
              <w:rPr>
                <w:lang w:val="es-ES"/>
              </w:rPr>
              <w:t>quyền</w:t>
            </w:r>
            <w:proofErr w:type="spellEnd"/>
            <w:r w:rsidRPr="005133FB">
              <w:rPr>
                <w:lang w:val="es-ES"/>
              </w:rPr>
              <w:t xml:space="preserve"> &amp; </w:t>
            </w:r>
            <w:proofErr w:type="spellStart"/>
            <w:r w:rsidRPr="005133FB">
              <w:rPr>
                <w:lang w:val="es-ES"/>
              </w:rPr>
              <w:t>symlink</w:t>
            </w:r>
            <w:proofErr w:type="spellEnd"/>
            <w:r w:rsidRPr="005133FB">
              <w:rPr>
                <w:lang w:val="es-ES"/>
              </w:rPr>
              <w:t xml:space="preserve"> </w:t>
            </w:r>
            <w:proofErr w:type="spellStart"/>
            <w:r w:rsidRPr="005133FB">
              <w:rPr>
                <w:lang w:val="es-ES"/>
              </w:rPr>
              <w:t>Kibana</w:t>
            </w:r>
            <w:proofErr w:type="spellEnd"/>
            <w:r w:rsidRPr="005133FB">
              <w:rPr>
                <w:lang w:val="es-ES"/>
              </w:rPr>
              <w:t>…</w:t>
            </w:r>
          </w:p>
        </w:tc>
      </w:tr>
      <w:tr w:rsidR="005133FB" w14:paraId="3E5B1215" w14:textId="77777777" w:rsidTr="005133FB">
        <w:tc>
          <w:tcPr>
            <w:tcW w:w="6204" w:type="dxa"/>
          </w:tcPr>
          <w:p w14:paraId="25190773" w14:textId="77777777" w:rsidR="00B91312" w:rsidRPr="005133FB" w:rsidRDefault="00000000">
            <w:pPr>
              <w:rPr>
                <w:lang w:val="es-ES"/>
              </w:rPr>
            </w:pPr>
            <w:r w:rsidRPr="005133FB">
              <w:rPr>
                <w:lang w:val="es-ES"/>
              </w:rPr>
              <w:t xml:space="preserve">sudo </w:t>
            </w:r>
            <w:proofErr w:type="spellStart"/>
            <w:r w:rsidRPr="005133FB">
              <w:rPr>
                <w:lang w:val="es-ES"/>
              </w:rPr>
              <w:t>tee</w:t>
            </w:r>
            <w:proofErr w:type="spellEnd"/>
            <w:r w:rsidRPr="005133FB">
              <w:rPr>
                <w:lang w:val="es-ES"/>
              </w:rPr>
              <w:t xml:space="preserve"> $KIBANA_DIR/</w:t>
            </w:r>
            <w:proofErr w:type="spellStart"/>
            <w:r w:rsidRPr="005133FB">
              <w:rPr>
                <w:lang w:val="es-ES"/>
              </w:rPr>
              <w:t>config</w:t>
            </w:r>
            <w:proofErr w:type="spellEnd"/>
            <w:r w:rsidRPr="005133FB">
              <w:rPr>
                <w:lang w:val="es-ES"/>
              </w:rPr>
              <w:t>/</w:t>
            </w:r>
            <w:proofErr w:type="spellStart"/>
            <w:r w:rsidRPr="005133FB">
              <w:rPr>
                <w:lang w:val="es-ES"/>
              </w:rPr>
              <w:t>kibana.yml</w:t>
            </w:r>
            <w:proofErr w:type="spellEnd"/>
            <w:r w:rsidRPr="005133FB">
              <w:rPr>
                <w:lang w:val="es-ES"/>
              </w:rPr>
              <w:t xml:space="preserve"> &gt;/</w:t>
            </w:r>
            <w:proofErr w:type="spellStart"/>
            <w:r w:rsidRPr="005133FB">
              <w:rPr>
                <w:lang w:val="es-ES"/>
              </w:rPr>
              <w:t>dev</w:t>
            </w:r>
            <w:proofErr w:type="spellEnd"/>
            <w:r w:rsidRPr="005133FB">
              <w:rPr>
                <w:lang w:val="es-ES"/>
              </w:rPr>
              <w:t>/</w:t>
            </w:r>
            <w:proofErr w:type="spellStart"/>
            <w:r w:rsidRPr="005133FB">
              <w:rPr>
                <w:lang w:val="es-ES"/>
              </w:rPr>
              <w:t>null</w:t>
            </w:r>
            <w:proofErr w:type="spellEnd"/>
            <w:r w:rsidRPr="005133FB">
              <w:rPr>
                <w:lang w:val="es-ES"/>
              </w:rPr>
              <w:t xml:space="preserve"> &lt;&lt;EOF</w:t>
            </w:r>
            <w:r w:rsidRPr="005133FB">
              <w:rPr>
                <w:lang w:val="es-ES"/>
              </w:rPr>
              <w:br/>
            </w:r>
            <w:proofErr w:type="spellStart"/>
            <w:r w:rsidRPr="005133FB">
              <w:rPr>
                <w:lang w:val="es-ES"/>
              </w:rPr>
              <w:t>server.host</w:t>
            </w:r>
            <w:proofErr w:type="spellEnd"/>
            <w:r w:rsidRPr="005133FB">
              <w:rPr>
                <w:lang w:val="es-ES"/>
              </w:rPr>
              <w:t>: "0.0.0.0"</w:t>
            </w:r>
            <w:r w:rsidRPr="005133FB">
              <w:rPr>
                <w:lang w:val="es-ES"/>
              </w:rPr>
              <w:br/>
            </w:r>
            <w:proofErr w:type="spellStart"/>
            <w:proofErr w:type="gramStart"/>
            <w:r w:rsidRPr="005133FB">
              <w:rPr>
                <w:lang w:val="es-ES"/>
              </w:rPr>
              <w:t>elasticsearch.hosts</w:t>
            </w:r>
            <w:proofErr w:type="spellEnd"/>
            <w:proofErr w:type="gramEnd"/>
            <w:r w:rsidRPr="005133FB">
              <w:rPr>
                <w:lang w:val="es-ES"/>
              </w:rPr>
              <w:t>: ["http://localhost:9200"]</w:t>
            </w:r>
            <w:r w:rsidRPr="005133FB">
              <w:rPr>
                <w:lang w:val="es-ES"/>
              </w:rPr>
              <w:br/>
            </w:r>
            <w:proofErr w:type="spellStart"/>
            <w:r w:rsidRPr="005133FB">
              <w:rPr>
                <w:lang w:val="es-ES"/>
              </w:rPr>
              <w:t>elasticsearch.username</w:t>
            </w:r>
            <w:proofErr w:type="spellEnd"/>
            <w:r w:rsidRPr="005133FB">
              <w:rPr>
                <w:lang w:val="es-ES"/>
              </w:rPr>
              <w:t>: "</w:t>
            </w:r>
            <w:proofErr w:type="spellStart"/>
            <w:r w:rsidRPr="005133FB">
              <w:rPr>
                <w:lang w:val="es-ES"/>
              </w:rPr>
              <w:t>kibana_system</w:t>
            </w:r>
            <w:proofErr w:type="spellEnd"/>
            <w:r w:rsidRPr="005133FB">
              <w:rPr>
                <w:lang w:val="es-ES"/>
              </w:rPr>
              <w:t>"</w:t>
            </w:r>
            <w:r w:rsidRPr="005133FB">
              <w:rPr>
                <w:lang w:val="es-ES"/>
              </w:rPr>
              <w:br/>
            </w:r>
            <w:proofErr w:type="spellStart"/>
            <w:r w:rsidRPr="005133FB">
              <w:rPr>
                <w:lang w:val="es-ES"/>
              </w:rPr>
              <w:t>elasticsearch.password</w:t>
            </w:r>
            <w:proofErr w:type="spellEnd"/>
            <w:r w:rsidRPr="005133FB">
              <w:rPr>
                <w:lang w:val="es-ES"/>
              </w:rPr>
              <w:t xml:space="preserve">: "$(grep "PASSWORD </w:t>
            </w:r>
            <w:proofErr w:type="spellStart"/>
            <w:r w:rsidRPr="005133FB">
              <w:rPr>
                <w:lang w:val="es-ES"/>
              </w:rPr>
              <w:t>kibana_system</w:t>
            </w:r>
            <w:proofErr w:type="spellEnd"/>
            <w:r w:rsidRPr="005133FB">
              <w:rPr>
                <w:lang w:val="es-ES"/>
              </w:rPr>
              <w:t xml:space="preserve">" $ENV_FILE | </w:t>
            </w:r>
            <w:proofErr w:type="spellStart"/>
            <w:r w:rsidRPr="005133FB">
              <w:rPr>
                <w:lang w:val="es-ES"/>
              </w:rPr>
              <w:t>awk</w:t>
            </w:r>
            <w:proofErr w:type="spellEnd"/>
            <w:r w:rsidRPr="005133FB">
              <w:rPr>
                <w:lang w:val="es-ES"/>
              </w:rPr>
              <w:t xml:space="preserve"> '{</w:t>
            </w:r>
            <w:proofErr w:type="spellStart"/>
            <w:r w:rsidRPr="005133FB">
              <w:rPr>
                <w:lang w:val="es-ES"/>
              </w:rPr>
              <w:t>print</w:t>
            </w:r>
            <w:proofErr w:type="spellEnd"/>
            <w:r w:rsidRPr="005133FB">
              <w:rPr>
                <w:lang w:val="es-ES"/>
              </w:rPr>
              <w:t xml:space="preserve"> $4}')"</w:t>
            </w:r>
            <w:r w:rsidRPr="005133FB">
              <w:rPr>
                <w:lang w:val="es-ES"/>
              </w:rPr>
              <w:br/>
            </w:r>
            <w:proofErr w:type="spellStart"/>
            <w:r w:rsidRPr="005133FB">
              <w:rPr>
                <w:lang w:val="es-ES"/>
              </w:rPr>
              <w:t>telemetry.optIn</w:t>
            </w:r>
            <w:proofErr w:type="spellEnd"/>
            <w:r w:rsidRPr="005133FB">
              <w:rPr>
                <w:lang w:val="es-ES"/>
              </w:rPr>
              <w:t>: false</w:t>
            </w:r>
            <w:r w:rsidRPr="005133FB">
              <w:rPr>
                <w:lang w:val="es-ES"/>
              </w:rPr>
              <w:br/>
            </w:r>
            <w:proofErr w:type="spellStart"/>
            <w:r w:rsidRPr="005133FB">
              <w:rPr>
                <w:lang w:val="es-ES"/>
              </w:rPr>
              <w:t>xpack.security</w:t>
            </w:r>
            <w:proofErr w:type="spellEnd"/>
            <w:r w:rsidRPr="005133FB">
              <w:rPr>
                <w:lang w:val="es-ES"/>
              </w:rPr>
              <w:t>:</w:t>
            </w:r>
            <w:r w:rsidRPr="005133FB">
              <w:rPr>
                <w:lang w:val="es-ES"/>
              </w:rPr>
              <w:br/>
              <w:t xml:space="preserve">  </w:t>
            </w:r>
            <w:proofErr w:type="spellStart"/>
            <w:r w:rsidRPr="005133FB">
              <w:rPr>
                <w:lang w:val="es-ES"/>
              </w:rPr>
              <w:t>session.idleTimeout</w:t>
            </w:r>
            <w:proofErr w:type="spellEnd"/>
            <w:r w:rsidRPr="005133FB">
              <w:rPr>
                <w:lang w:val="es-ES"/>
              </w:rPr>
              <w:t>: "30m"</w:t>
            </w:r>
            <w:r w:rsidRPr="005133FB">
              <w:rPr>
                <w:lang w:val="es-ES"/>
              </w:rPr>
              <w:br/>
              <w:t xml:space="preserve">  </w:t>
            </w:r>
            <w:proofErr w:type="spellStart"/>
            <w:r w:rsidRPr="005133FB">
              <w:rPr>
                <w:lang w:val="es-ES"/>
              </w:rPr>
              <w:t>session.lifespan</w:t>
            </w:r>
            <w:proofErr w:type="spellEnd"/>
            <w:r w:rsidRPr="005133FB">
              <w:rPr>
                <w:lang w:val="es-ES"/>
              </w:rPr>
              <w:t>:   "8h"</w:t>
            </w:r>
            <w:r w:rsidRPr="005133FB">
              <w:rPr>
                <w:lang w:val="es-ES"/>
              </w:rPr>
              <w:br/>
              <w:t xml:space="preserve">  </w:t>
            </w:r>
            <w:proofErr w:type="spellStart"/>
            <w:r w:rsidRPr="005133FB">
              <w:rPr>
                <w:lang w:val="es-ES"/>
              </w:rPr>
              <w:t>encryptionKey</w:t>
            </w:r>
            <w:proofErr w:type="spellEnd"/>
            <w:r w:rsidRPr="005133FB">
              <w:rPr>
                <w:lang w:val="es-ES"/>
              </w:rPr>
              <w:t>: "$(</w:t>
            </w:r>
            <w:proofErr w:type="spellStart"/>
            <w:r w:rsidRPr="005133FB">
              <w:rPr>
                <w:lang w:val="es-ES"/>
              </w:rPr>
              <w:t>openssl</w:t>
            </w:r>
            <w:proofErr w:type="spellEnd"/>
            <w:r w:rsidRPr="005133FB">
              <w:rPr>
                <w:lang w:val="es-ES"/>
              </w:rPr>
              <w:t xml:space="preserve"> rand -</w:t>
            </w:r>
            <w:proofErr w:type="spellStart"/>
            <w:r w:rsidRPr="005133FB">
              <w:rPr>
                <w:lang w:val="es-ES"/>
              </w:rPr>
              <w:t>hex</w:t>
            </w:r>
            <w:proofErr w:type="spellEnd"/>
            <w:r w:rsidRPr="005133FB">
              <w:rPr>
                <w:lang w:val="es-ES"/>
              </w:rPr>
              <w:t xml:space="preserve"> 32)"</w:t>
            </w:r>
            <w:r w:rsidRPr="005133FB">
              <w:rPr>
                <w:lang w:val="es-ES"/>
              </w:rPr>
              <w:br/>
              <w:t>EOF</w:t>
            </w:r>
          </w:p>
        </w:tc>
        <w:tc>
          <w:tcPr>
            <w:tcW w:w="3685" w:type="dxa"/>
          </w:tcPr>
          <w:p w14:paraId="4C3F959A" w14:textId="77777777" w:rsidR="00B91312" w:rsidRDefault="00000000">
            <w:r>
              <w:t xml:space="preserve">📑 </w:t>
            </w: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kibana.yml</w:t>
            </w:r>
            <w:proofErr w:type="spellEnd"/>
            <w:r>
              <w:t xml:space="preserve"> (security)…</w:t>
            </w:r>
          </w:p>
        </w:tc>
      </w:tr>
      <w:tr w:rsidR="005133FB" w14:paraId="5E4A5672" w14:textId="77777777" w:rsidTr="005133FB">
        <w:tc>
          <w:tcPr>
            <w:tcW w:w="6204" w:type="dxa"/>
          </w:tcPr>
          <w:p w14:paraId="46D18100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tee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kibana.service</w:t>
            </w:r>
            <w:proofErr w:type="spellEnd"/>
            <w:r>
              <w:t xml:space="preserve"> &gt;/dev/null &lt;&lt;EOF</w:t>
            </w:r>
            <w:r>
              <w:br/>
              <w:t>[Unit]</w:t>
            </w:r>
            <w:r>
              <w:br/>
              <w:t>Description=Kibana $KIBANA_VERSION</w:t>
            </w:r>
            <w:r>
              <w:br/>
            </w:r>
            <w:r>
              <w:lastRenderedPageBreak/>
              <w:t>Documentation=https://www.elastic.co</w:t>
            </w:r>
            <w:r>
              <w:br/>
              <w:t>Wants=network-online.target</w:t>
            </w:r>
            <w:r>
              <w:br/>
              <w:t>After=network-online.target elasticsearch.service</w:t>
            </w:r>
            <w:r>
              <w:br/>
              <w:t>[Service]</w:t>
            </w:r>
            <w:r>
              <w:br/>
              <w:t>Type=simple</w:t>
            </w:r>
            <w:r>
              <w:br/>
              <w:t>User=$KIBANA_USER</w:t>
            </w:r>
            <w:r>
              <w:br/>
              <w:t>Group=$KIBANA_USER</w:t>
            </w:r>
            <w:r>
              <w:br/>
              <w:t>ExecStart=$KIBANA_DIR/bin/kibana</w:t>
            </w:r>
            <w:r>
              <w:br/>
              <w:t>Restart=always</w:t>
            </w:r>
            <w:r>
              <w:br/>
              <w:t>LimitNOFILE=65535</w:t>
            </w:r>
            <w:r>
              <w:br/>
              <w:t>Environment=NODE_OPTIONS="--max-old-space-size=2048"</w:t>
            </w:r>
            <w:r>
              <w:br/>
              <w:t>[Install]</w:t>
            </w:r>
            <w:r>
              <w:br/>
              <w:t>WantedBy=multi-user.target</w:t>
            </w:r>
            <w:r>
              <w:br/>
              <w:t>EOF</w:t>
            </w:r>
          </w:p>
        </w:tc>
        <w:tc>
          <w:tcPr>
            <w:tcW w:w="3685" w:type="dxa"/>
          </w:tcPr>
          <w:p w14:paraId="6E4EC0E0" w14:textId="77777777" w:rsidR="00B91312" w:rsidRDefault="00000000">
            <w:r>
              <w:lastRenderedPageBreak/>
              <w:t>🛠️  Tạo service Kibana…</w:t>
            </w:r>
          </w:p>
        </w:tc>
      </w:tr>
      <w:tr w:rsidR="005133FB" w14:paraId="40B8D0AC" w14:textId="77777777" w:rsidTr="005133FB">
        <w:tc>
          <w:tcPr>
            <w:tcW w:w="6204" w:type="dxa"/>
          </w:tcPr>
          <w:p w14:paraId="64E34408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kibana</w:t>
            </w:r>
            <w:proofErr w:type="spellEnd"/>
            <w:r>
              <w:br/>
              <w:t xml:space="preserve">sudo systemctl </w:t>
            </w:r>
            <w:proofErr w:type="gramStart"/>
            <w:r>
              <w:t>start  kibana</w:t>
            </w:r>
            <w:proofErr w:type="gramEnd"/>
          </w:p>
        </w:tc>
        <w:tc>
          <w:tcPr>
            <w:tcW w:w="3685" w:type="dxa"/>
          </w:tcPr>
          <w:p w14:paraId="7DB5C0F7" w14:textId="77777777" w:rsidR="00B91312" w:rsidRDefault="00000000">
            <w:r>
              <w:t>🚀 Bật &amp; khởi động Kibana…</w:t>
            </w:r>
          </w:p>
        </w:tc>
      </w:tr>
      <w:tr w:rsidR="005133FB" w14:paraId="43CC73A1" w14:textId="77777777" w:rsidTr="005133FB">
        <w:tc>
          <w:tcPr>
            <w:tcW w:w="6204" w:type="dxa"/>
          </w:tcPr>
          <w:p w14:paraId="0D2A2397" w14:textId="77777777" w:rsidR="00B91312" w:rsidRDefault="00000000">
            <w:r>
              <w:t>until curl -s http://localhost:5601 &gt;/dev/null; do sleep 2; done</w:t>
            </w:r>
          </w:p>
        </w:tc>
        <w:tc>
          <w:tcPr>
            <w:tcW w:w="3685" w:type="dxa"/>
          </w:tcPr>
          <w:p w14:paraId="24A407D0" w14:textId="77777777" w:rsidR="00B91312" w:rsidRDefault="00000000">
            <w:r>
              <w:t>⏳ Đợi Kibana sẵn sàng (HTTP)…</w:t>
            </w:r>
          </w:p>
        </w:tc>
      </w:tr>
      <w:tr w:rsidR="005133FB" w14:paraId="606937BF" w14:textId="77777777" w:rsidTr="005133FB">
        <w:tc>
          <w:tcPr>
            <w:tcW w:w="6204" w:type="dxa"/>
          </w:tcPr>
          <w:p w14:paraId="157CC2C1" w14:textId="77777777" w:rsidR="00B91312" w:rsidRDefault="00000000">
            <w:r>
              <w:t>##################</w:t>
            </w:r>
            <w:proofErr w:type="gramStart"/>
            <w:r>
              <w:t>#  LOGSTASH</w:t>
            </w:r>
            <w:proofErr w:type="gramEnd"/>
            <w:r>
              <w:t xml:space="preserve">  #################</w:t>
            </w:r>
          </w:p>
        </w:tc>
        <w:tc>
          <w:tcPr>
            <w:tcW w:w="3685" w:type="dxa"/>
          </w:tcPr>
          <w:p w14:paraId="6E4822BA" w14:textId="77777777" w:rsidR="00B91312" w:rsidRDefault="00000000">
            <w:r>
              <w:t>✅ Kibana đã sẵn sàng tại http://localhost:5601</w:t>
            </w:r>
          </w:p>
        </w:tc>
      </w:tr>
      <w:tr w:rsidR="005133FB" w14:paraId="7A8396FD" w14:textId="77777777" w:rsidTr="005133FB">
        <w:tc>
          <w:tcPr>
            <w:tcW w:w="6204" w:type="dxa"/>
          </w:tcPr>
          <w:p w14:paraId="3F8C9618" w14:textId="77777777" w:rsidR="00B91312" w:rsidRDefault="00000000">
            <w:r>
              <w:t>id -u $LOGSTASH_USER &amp;&gt;/dev/null || sudo useradd --system --no-create-home --shell /sbin/nologin $LOGSTASH_USER</w:t>
            </w:r>
          </w:p>
        </w:tc>
        <w:tc>
          <w:tcPr>
            <w:tcW w:w="3685" w:type="dxa"/>
          </w:tcPr>
          <w:p w14:paraId="0F66EC4A" w14:textId="77777777" w:rsidR="00B91312" w:rsidRDefault="00000000">
            <w:r>
              <w:t>👉 Tạo user Logstash (nếu chưa có)…</w:t>
            </w:r>
          </w:p>
        </w:tc>
      </w:tr>
      <w:tr w:rsidR="005133FB" w14:paraId="65B84869" w14:textId="77777777" w:rsidTr="005133FB">
        <w:tc>
          <w:tcPr>
            <w:tcW w:w="6204" w:type="dxa"/>
          </w:tcPr>
          <w:p w14:paraId="25446C63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tar -</w:t>
            </w:r>
            <w:proofErr w:type="spellStart"/>
            <w:r>
              <w:t>xzf</w:t>
            </w:r>
            <w:proofErr w:type="spellEnd"/>
            <w:r>
              <w:t xml:space="preserve"> /home/vagrant/$LOGSTASH_TAR -C $BASE_DIR</w:t>
            </w:r>
          </w:p>
        </w:tc>
        <w:tc>
          <w:tcPr>
            <w:tcW w:w="3685" w:type="dxa"/>
          </w:tcPr>
          <w:p w14:paraId="4CFECAD6" w14:textId="77777777" w:rsidR="00B91312" w:rsidRDefault="00000000">
            <w:r>
              <w:t>📦 Giải nén Logstash…</w:t>
            </w:r>
          </w:p>
        </w:tc>
      </w:tr>
      <w:tr w:rsidR="005133FB" w14:paraId="59A08985" w14:textId="77777777" w:rsidTr="005133FB">
        <w:tc>
          <w:tcPr>
            <w:tcW w:w="6204" w:type="dxa"/>
          </w:tcPr>
          <w:p w14:paraId="69BEC7B9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$LOGSTASH_</w:t>
            </w:r>
            <w:proofErr w:type="gramStart"/>
            <w:r>
              <w:t>USER:$</w:t>
            </w:r>
            <w:proofErr w:type="gramEnd"/>
            <w:r>
              <w:t>LOGSTASH_USER $LOGSTASH_DIR</w:t>
            </w:r>
            <w:r>
              <w:br/>
              <w:t>sudo ln -sfn $LOGSTASH_DIR $LOGSTASH_SYM</w:t>
            </w:r>
          </w:p>
        </w:tc>
        <w:tc>
          <w:tcPr>
            <w:tcW w:w="3685" w:type="dxa"/>
          </w:tcPr>
          <w:p w14:paraId="5700ED68" w14:textId="77777777" w:rsidR="00B91312" w:rsidRDefault="00000000">
            <w:r>
              <w:t>🔧 Phân quyền &amp; symlink Logstash…</w:t>
            </w:r>
          </w:p>
        </w:tc>
      </w:tr>
      <w:tr w:rsidR="005133FB" w14:paraId="37ACE137" w14:textId="77777777" w:rsidTr="005133FB">
        <w:tc>
          <w:tcPr>
            <w:tcW w:w="6204" w:type="dxa"/>
          </w:tcPr>
          <w:p w14:paraId="7EC88BE1" w14:textId="77777777" w:rsidR="00B91312" w:rsidRDefault="00000000">
            <w:r>
              <w:t>LOGSTASH_WRITER_PASSWORD=$(</w:t>
            </w:r>
            <w:proofErr w:type="spellStart"/>
            <w:r>
              <w:t>openssl</w:t>
            </w:r>
            <w:proofErr w:type="spellEnd"/>
            <w:r>
              <w:t xml:space="preserve"> rand -hex 12)</w:t>
            </w:r>
            <w:r>
              <w:br/>
              <w:t>curl -X POST "http://localhost:9200/_security/role/logstash_writer" \</w:t>
            </w:r>
            <w:r>
              <w:br/>
              <w:t xml:space="preserve">  -u "elastic:${ES_PASSWORD}" -H "Content-Type: application/json" -d '{</w:t>
            </w:r>
            <w:r>
              <w:br/>
              <w:t xml:space="preserve">    "cluster":["monitor","manage_index_templates"],</w:t>
            </w:r>
            <w:r>
              <w:br/>
            </w:r>
            <w:r>
              <w:lastRenderedPageBreak/>
              <w:t xml:space="preserve">    "indices":[{"names":["*"],"privileges":["create_index","write","delete","index","read"]}]</w:t>
            </w:r>
            <w:r>
              <w:br/>
              <w:t>}'</w:t>
            </w:r>
            <w:r>
              <w:br/>
              <w:t>curl -X POST "http://localhost:9200/_security/user/logstash_writer" \</w:t>
            </w:r>
            <w:r>
              <w:br/>
              <w:t xml:space="preserve">  -u "elastic:${ES_PASSWORD}" -H "Content-Type: application/json" -d '{</w:t>
            </w:r>
            <w:r>
              <w:br/>
              <w:t xml:space="preserve">    "password":"'"${LOGSTASH_WRITER_PASSWORD}"'",</w:t>
            </w:r>
            <w:r>
              <w:br/>
              <w:t xml:space="preserve">    "roles":["logstash_writer"]</w:t>
            </w:r>
            <w:r>
              <w:br/>
              <w:t>}'</w:t>
            </w:r>
            <w:r>
              <w:br/>
              <w:t>echo "PASSWORD logstash_writer = ${LOGSTASH_WRITER_PASSWORD}" &gt;&gt; $ENV_FILE</w:t>
            </w:r>
          </w:p>
        </w:tc>
        <w:tc>
          <w:tcPr>
            <w:tcW w:w="3685" w:type="dxa"/>
          </w:tcPr>
          <w:p w14:paraId="6EAB2B66" w14:textId="77777777" w:rsidR="00B91312" w:rsidRDefault="00000000">
            <w:r>
              <w:lastRenderedPageBreak/>
              <w:t>🔐 Tạo role &amp; user logstash_writer…</w:t>
            </w:r>
          </w:p>
        </w:tc>
      </w:tr>
      <w:tr w:rsidR="005133FB" w14:paraId="40A84BB8" w14:textId="77777777" w:rsidTr="005133FB">
        <w:tc>
          <w:tcPr>
            <w:tcW w:w="6204" w:type="dxa"/>
          </w:tcPr>
          <w:p w14:paraId="7E48C9E0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logstash</w:t>
            </w:r>
            <w:proofErr w:type="spellEnd"/>
            <w:r>
              <w:br/>
              <w:t>sudo tee /etc/logstash/sample.conf &gt;/dev/null &lt;&lt;EOF</w:t>
            </w:r>
            <w:r>
              <w:br/>
              <w:t>input { generator { lines =&gt; ["Hello, world!", "Logstash is awesome!"] count =&gt; 10 } }</w:t>
            </w:r>
            <w:r>
              <w:br/>
              <w:t>output {</w:t>
            </w:r>
            <w:r>
              <w:br/>
              <w:t xml:space="preserve">  elasticsearch {</w:t>
            </w:r>
            <w:r>
              <w:br/>
              <w:t xml:space="preserve">    hosts =&gt; ["http://localhost:9200"]</w:t>
            </w:r>
            <w:r>
              <w:br/>
              <w:t xml:space="preserve">    index =&gt; "test-logs-%{+YYYY.MM.dd}"</w:t>
            </w:r>
            <w:r>
              <w:br/>
              <w:t xml:space="preserve">    user  =&gt; "logstash_writer"</w:t>
            </w:r>
            <w:r>
              <w:br/>
              <w:t xml:space="preserve">    password =&gt; "${LOGSTASH_WRITER_PASSWORD}"</w:t>
            </w:r>
            <w:r>
              <w:br/>
              <w:t xml:space="preserve">  }</w:t>
            </w:r>
            <w:r>
              <w:br/>
              <w:t xml:space="preserve">  stdout { codec =&gt; rubydebug }</w:t>
            </w:r>
            <w:r>
              <w:br/>
              <w:t>}</w:t>
            </w:r>
            <w:r>
              <w:br/>
              <w:t>EOF</w:t>
            </w:r>
            <w:r>
              <w:br/>
              <w:t>sudo chown -R $LOGSTASH_USER:$LOGSTASH_USER /etc/logstash</w:t>
            </w:r>
          </w:p>
        </w:tc>
        <w:tc>
          <w:tcPr>
            <w:tcW w:w="3685" w:type="dxa"/>
          </w:tcPr>
          <w:p w14:paraId="4975A0D8" w14:textId="77777777" w:rsidR="00B91312" w:rsidRDefault="00000000">
            <w:r>
              <w:t>🗄️  Viết pipeline mẫu…</w:t>
            </w:r>
          </w:p>
        </w:tc>
      </w:tr>
      <w:tr w:rsidR="005133FB" w14:paraId="717D0B13" w14:textId="77777777" w:rsidTr="005133FB">
        <w:tc>
          <w:tcPr>
            <w:tcW w:w="6204" w:type="dxa"/>
          </w:tcPr>
          <w:p w14:paraId="136DB61A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tee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systemd</w:t>
            </w:r>
            <w:proofErr w:type="spellEnd"/>
            <w:r>
              <w:t>/system/</w:t>
            </w:r>
            <w:proofErr w:type="spellStart"/>
            <w:r>
              <w:t>logstash.service</w:t>
            </w:r>
            <w:proofErr w:type="spellEnd"/>
            <w:r>
              <w:t xml:space="preserve"> &gt;/dev/null &lt;&lt;EOF</w:t>
            </w:r>
            <w:r>
              <w:br/>
              <w:t>[Unit]</w:t>
            </w:r>
            <w:r>
              <w:br/>
              <w:t>Description=Logstash ${LOGSTASH_VERSION}</w:t>
            </w:r>
            <w:r>
              <w:br/>
              <w:t>Documentation=https://www.elastic.co</w:t>
            </w:r>
            <w:r>
              <w:br/>
              <w:t>Wants=network-online.target</w:t>
            </w:r>
            <w:r>
              <w:br/>
              <w:t>After=network-online.target elasticsearch.service</w:t>
            </w:r>
            <w:r>
              <w:br/>
              <w:t>[Service]</w:t>
            </w:r>
            <w:r>
              <w:br/>
              <w:t>Type=simple</w:t>
            </w:r>
            <w:r>
              <w:br/>
            </w:r>
            <w:r>
              <w:lastRenderedPageBreak/>
              <w:t>User=${LOGSTASH_USER}</w:t>
            </w:r>
            <w:r>
              <w:br/>
              <w:t>Group=${LOGSTASH_USER}</w:t>
            </w:r>
            <w:r>
              <w:br/>
              <w:t>ExecStart=${LOGSTASH_SYM}/bin/logstash --path.settings ${LOGSTASH_SYM}/config --path.data /var/lib/logstash -f /etc/logstash/</w:t>
            </w:r>
            <w:r>
              <w:br/>
              <w:t>Restart=always</w:t>
            </w:r>
            <w:r>
              <w:br/>
              <w:t>LimitNOFILE=65535</w:t>
            </w:r>
            <w:r>
              <w:br/>
              <w:t>[Install]</w:t>
            </w:r>
            <w:r>
              <w:br/>
              <w:t>WantedBy=multi-user.target</w:t>
            </w:r>
            <w:r>
              <w:br/>
              <w:t>EOF</w:t>
            </w:r>
          </w:p>
        </w:tc>
        <w:tc>
          <w:tcPr>
            <w:tcW w:w="3685" w:type="dxa"/>
          </w:tcPr>
          <w:p w14:paraId="72EFB844" w14:textId="77777777" w:rsidR="00B91312" w:rsidRDefault="00000000">
            <w:r>
              <w:lastRenderedPageBreak/>
              <w:t>🛠️  Tạo service Logstash…</w:t>
            </w:r>
          </w:p>
        </w:tc>
      </w:tr>
      <w:tr w:rsidR="005133FB" w14:paraId="53739DE2" w14:textId="77777777" w:rsidTr="005133FB">
        <w:tc>
          <w:tcPr>
            <w:tcW w:w="6204" w:type="dxa"/>
          </w:tcPr>
          <w:p w14:paraId="651EDA33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mkdir</w:t>
            </w:r>
            <w:proofErr w:type="spellEnd"/>
            <w:r>
              <w:t xml:space="preserve"> -p /var/lib/</w:t>
            </w:r>
            <w:proofErr w:type="spellStart"/>
            <w:r>
              <w:t>logstash</w:t>
            </w:r>
            <w:proofErr w:type="spellEnd"/>
            <w:r>
              <w:br/>
              <w:t>sudo chown -R $LOGSTASH_</w:t>
            </w:r>
            <w:proofErr w:type="gramStart"/>
            <w:r>
              <w:t>USER:$</w:t>
            </w:r>
            <w:proofErr w:type="gramEnd"/>
            <w:r>
              <w:t>LOGSTASH_USER /var/lib/logstash</w:t>
            </w:r>
          </w:p>
        </w:tc>
        <w:tc>
          <w:tcPr>
            <w:tcW w:w="3685" w:type="dxa"/>
          </w:tcPr>
          <w:p w14:paraId="6BA5D1EF" w14:textId="77777777" w:rsidR="00B91312" w:rsidRDefault="00000000">
            <w:r>
              <w:t>📂 Tạo /var/lib/logstash &amp; cấp quyền…</w:t>
            </w:r>
          </w:p>
        </w:tc>
      </w:tr>
      <w:tr w:rsidR="005133FB" w14:paraId="2D54D688" w14:textId="77777777" w:rsidTr="005133FB">
        <w:tc>
          <w:tcPr>
            <w:tcW w:w="6204" w:type="dxa"/>
          </w:tcPr>
          <w:p w14:paraId="157CBBD9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daemon-reload</w:t>
            </w:r>
            <w:r>
              <w:br/>
            </w:r>
            <w:proofErr w:type="spellStart"/>
            <w:r>
              <w:t>sudo</w:t>
            </w:r>
            <w:proofErr w:type="spellEnd"/>
            <w:r>
              <w:t xml:space="preserve"> systemctl enable logstash</w:t>
            </w:r>
            <w:r>
              <w:br/>
              <w:t xml:space="preserve">sudo systemctl </w:t>
            </w:r>
            <w:proofErr w:type="gramStart"/>
            <w:r>
              <w:t>start  logstash</w:t>
            </w:r>
            <w:proofErr w:type="gramEnd"/>
          </w:p>
        </w:tc>
        <w:tc>
          <w:tcPr>
            <w:tcW w:w="3685" w:type="dxa"/>
          </w:tcPr>
          <w:p w14:paraId="6D3F3804" w14:textId="77777777" w:rsidR="00B91312" w:rsidRDefault="00000000">
            <w:r>
              <w:t>🚀 Bật &amp; khởi động Logstash…</w:t>
            </w:r>
          </w:p>
        </w:tc>
      </w:tr>
      <w:tr w:rsidR="005133FB" w14:paraId="6776345E" w14:textId="77777777" w:rsidTr="005133FB">
        <w:tc>
          <w:tcPr>
            <w:tcW w:w="6204" w:type="dxa"/>
          </w:tcPr>
          <w:p w14:paraId="2AB6FA98" w14:textId="77777777" w:rsidR="00B91312" w:rsidRDefault="00000000">
            <w:r>
              <w:t>until curl -s http://localhost:9600/_node/pipelines &gt;/dev/null; do sleep 2; done</w:t>
            </w:r>
            <w:r>
              <w:br/>
              <w:t>##################</w:t>
            </w:r>
            <w:proofErr w:type="gramStart"/>
            <w:r>
              <w:t>#  SSL</w:t>
            </w:r>
            <w:proofErr w:type="gramEnd"/>
            <w:r>
              <w:t xml:space="preserve">  ####################</w:t>
            </w:r>
          </w:p>
        </w:tc>
        <w:tc>
          <w:tcPr>
            <w:tcW w:w="3685" w:type="dxa"/>
          </w:tcPr>
          <w:p w14:paraId="48B8753B" w14:textId="77777777" w:rsidR="00B91312" w:rsidRDefault="00000000">
            <w:r>
              <w:t>⏳ Đợi API monitoring Logstash…</w:t>
            </w:r>
          </w:p>
        </w:tc>
      </w:tr>
      <w:tr w:rsidR="005133FB" w14:paraId="46CDACA5" w14:textId="77777777" w:rsidTr="005133FB">
        <w:tc>
          <w:tcPr>
            <w:tcW w:w="6204" w:type="dxa"/>
          </w:tcPr>
          <w:p w14:paraId="3CC3F57B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sed -</w:t>
            </w:r>
            <w:proofErr w:type="spellStart"/>
            <w:r>
              <w:t>i</w:t>
            </w:r>
            <w:proofErr w:type="spellEnd"/>
            <w:r>
              <w:t xml:space="preserve"> '/^</w:t>
            </w:r>
            <w:proofErr w:type="spellStart"/>
            <w:r>
              <w:t>xpack</w:t>
            </w:r>
            <w:proofErr w:type="spellEnd"/>
            <w:r>
              <w:t>\.security\.http\.</w:t>
            </w:r>
            <w:proofErr w:type="spellStart"/>
            <w:r>
              <w:t>ssl</w:t>
            </w:r>
            <w:proofErr w:type="spellEnd"/>
            <w:r>
              <w:t>:/,/^  enabled: false/d' $ES_SYM/config/elasticsearch.yml</w:t>
            </w:r>
            <w:r>
              <w:br/>
              <w:t>sudo sed -i '/^xpack\.security\.transport\.ssl\.enabled: true/d' $ES_SYM/config/elasticsearch.yml</w:t>
            </w:r>
            <w:r>
              <w:br/>
              <w:t>sudo tee -a $ES_SYM/config/elasticsearch.yml &gt;/dev/null &lt;&lt;EOF</w:t>
            </w:r>
            <w:r>
              <w:br/>
              <w:t># ---- SSL ----</w:t>
            </w:r>
            <w:r>
              <w:br/>
              <w:t>xpack.security.http.ssl.enabled: true</w:t>
            </w:r>
            <w:r>
              <w:br/>
              <w:t>xpack.security.http.ssl.keystore.type: PKCS12</w:t>
            </w:r>
            <w:r>
              <w:br/>
              <w:t>xpack.security.http.ssl.keystore.path: elasticsearch.p12</w:t>
            </w:r>
            <w:r>
              <w:br/>
              <w:t>xpack.security.http.ssl.keystore.password: $CA_PASS</w:t>
            </w:r>
            <w:r>
              <w:br/>
              <w:t>xpack.security.http.ssl.truststore.path: elasticsearch.p12</w:t>
            </w:r>
            <w:r>
              <w:br/>
              <w:t>xpack.security.http.ssl.truststore.password: $CA_PASS</w:t>
            </w:r>
            <w:r>
              <w:br/>
              <w:t>xpack.security.transport.ssl.enabled: true</w:t>
            </w:r>
            <w:r>
              <w:br/>
              <w:t>xpack.security.transport.ssl.verification_mode: certificate</w:t>
            </w:r>
            <w:r>
              <w:br/>
              <w:t>xpack.security.transport.ssl.keystore.type: PKCS12</w:t>
            </w:r>
            <w:r>
              <w:br/>
              <w:t>xpack.security.transport.ssl.keystore.path: elasticsearch.p12</w:t>
            </w:r>
            <w:r>
              <w:br/>
              <w:t>xpack.security.transport.ssl.keystore.password: $CA_PASS</w:t>
            </w:r>
            <w:r>
              <w:br/>
              <w:t>xpack.security.transport.ssl.truststore.type: PKCS12</w:t>
            </w:r>
            <w:r>
              <w:br/>
            </w:r>
            <w:r>
              <w:lastRenderedPageBreak/>
              <w:t>xpack.security.transport.ssl.truststore.path: elasticsearch.p12</w:t>
            </w:r>
            <w:r>
              <w:br/>
              <w:t>xpack.security.transport.ssl.truststore.password: $CA_PASS</w:t>
            </w:r>
            <w:r>
              <w:br/>
              <w:t>EOF</w:t>
            </w:r>
          </w:p>
        </w:tc>
        <w:tc>
          <w:tcPr>
            <w:tcW w:w="3685" w:type="dxa"/>
          </w:tcPr>
          <w:p w14:paraId="44AD48C6" w14:textId="77777777" w:rsidR="00B91312" w:rsidRDefault="00000000">
            <w:r>
              <w:lastRenderedPageBreak/>
              <w:t>🔒 Sửa elasticsearch.yml để bật SSL HTTP &amp; Transport…</w:t>
            </w:r>
          </w:p>
        </w:tc>
      </w:tr>
      <w:tr w:rsidR="005133FB" w14:paraId="2BD9D568" w14:textId="77777777" w:rsidTr="005133FB">
        <w:tc>
          <w:tcPr>
            <w:tcW w:w="6204" w:type="dxa"/>
          </w:tcPr>
          <w:p w14:paraId="5B65122D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rm -f $ES_DIR/config/elastic-stack-ca.p12 $ES_DIR/config/elasticsearch.p12</w:t>
            </w:r>
            <w:r>
              <w:br/>
              <w:t>printf '%s\n%s\n' $CA_PASS $CA_PASS | \</w:t>
            </w:r>
            <w:r>
              <w:br/>
              <w:t xml:space="preserve">  sudo $ES_SYM/bin/elasticsearch-certutil ca --silent --pass $CA_PASS \</w:t>
            </w:r>
            <w:r>
              <w:br/>
              <w:t xml:space="preserve">       --out $ES_DIR/config/elastic-stack-ca.p12</w:t>
            </w:r>
            <w:r>
              <w:br/>
              <w:t>printf '%s\n%s\n' $CA_PASS $CA_PASS | \</w:t>
            </w:r>
            <w:r>
              <w:br/>
              <w:t xml:space="preserve">  sudo $ES_SYM/bin/elasticsearch-certutil cert --name elasticsearch --ca $ES_DIR/config/elastic-stack-ca.p12 \</w:t>
            </w:r>
            <w:r>
              <w:br/>
              <w:t xml:space="preserve">       --silent --ca-pass $CA_PASS --pass $CA_PASS --out $ES_DIR/config/elasticsearch.p12</w:t>
            </w:r>
            <w:r>
              <w:br/>
              <w:t>sudo chown $ES_USER:$ES_USER $ES_DIR/config/*.p12</w:t>
            </w:r>
            <w:r>
              <w:br/>
              <w:t>sudo chmod 640              $ES_DIR/config/*.p12</w:t>
            </w:r>
          </w:p>
        </w:tc>
        <w:tc>
          <w:tcPr>
            <w:tcW w:w="3685" w:type="dxa"/>
          </w:tcPr>
          <w:p w14:paraId="4F773930" w14:textId="77777777" w:rsidR="00B91312" w:rsidRDefault="00000000">
            <w:r>
              <w:t>🔒 Sinh CA &amp; keystore elasticsearch.p12…</w:t>
            </w:r>
          </w:p>
        </w:tc>
      </w:tr>
      <w:tr w:rsidR="005133FB" w14:paraId="403ACE2B" w14:textId="77777777" w:rsidTr="005133FB">
        <w:tc>
          <w:tcPr>
            <w:tcW w:w="6204" w:type="dxa"/>
          </w:tcPr>
          <w:p w14:paraId="5EDCD0FE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elasticsearch</w:t>
            </w:r>
            <w:proofErr w:type="spellEnd"/>
            <w:r>
              <w:br/>
              <w:t>sudo systemctl start elasticsearch</w:t>
            </w:r>
            <w:r>
              <w:br/>
              <w:t>until curl -ks https://localhost:9200 &gt;/dev/null; do sleep 2; done</w:t>
            </w:r>
          </w:p>
        </w:tc>
        <w:tc>
          <w:tcPr>
            <w:tcW w:w="3685" w:type="dxa"/>
          </w:tcPr>
          <w:p w14:paraId="584A94C9" w14:textId="77777777" w:rsidR="00B91312" w:rsidRDefault="00000000">
            <w:r>
              <w:t>🔁 Khởi động lại Elasticsearch (HTTPS)…</w:t>
            </w:r>
          </w:p>
        </w:tc>
      </w:tr>
      <w:tr w:rsidR="005133FB" w14:paraId="6E0F2ABC" w14:textId="77777777" w:rsidTr="005133FB">
        <w:tc>
          <w:tcPr>
            <w:tcW w:w="6204" w:type="dxa"/>
          </w:tcPr>
          <w:p w14:paraId="2B0417B9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/opt/</w:t>
            </w:r>
            <w:proofErr w:type="spellStart"/>
            <w:r>
              <w:t>elasticsearch</w:t>
            </w:r>
            <w:proofErr w:type="spellEnd"/>
            <w:r>
              <w:t>/bin/</w:t>
            </w:r>
            <w:proofErr w:type="spellStart"/>
            <w:r>
              <w:t>elasticsearch-certutil</w:t>
            </w:r>
            <w:proofErr w:type="spellEnd"/>
            <w:r>
              <w:t xml:space="preserve"> cert --name kibana --ca $ES_DIR/config/elastic-stack-ca.p12 \</w:t>
            </w:r>
            <w:r>
              <w:br/>
              <w:t xml:space="preserve">     --silent --ca-pass $CA_PASS --pass $CA_PASS --out $KIBANA_DIR/config/kibana.p12</w:t>
            </w:r>
            <w:r>
              <w:br/>
              <w:t>sudo openssl pkcs12 -in $KIBANA_DIR/config/kibana.p12 -nocerts -nodes -passin pass:$CA_PASS | \</w:t>
            </w:r>
            <w:r>
              <w:br/>
              <w:t xml:space="preserve">     sudo tee $KIBANA_DIR/config/kibana.key &gt;/dev/null</w:t>
            </w:r>
            <w:r>
              <w:br/>
              <w:t>sudo openssl pkcs12 -in $KIBANA_DIR/config/kibana.p12 -clcerts -nokeys -passin pass:$CA_PASS \</w:t>
            </w:r>
            <w:r>
              <w:br/>
              <w:t xml:space="preserve">     -out $KIBANA_DIR/config/kibana.crt</w:t>
            </w:r>
            <w:r>
              <w:br/>
              <w:t>sudo openssl pkcs12 -in $ES_DIR/config/elastic-stack-ca.p12 -nokeys -clcerts -passin pass:$CA_PASS \</w:t>
            </w:r>
            <w:r>
              <w:br/>
              <w:t xml:space="preserve">     -out $KIBANA_DIR/config/elastic-stack-ca.pem</w:t>
            </w:r>
            <w:r>
              <w:br/>
              <w:t>sudo chown $KIBANA_USER:$KIBANA_USER $KIBANA_DIR/config/kibana.* $KIBANA_DIR/config/elastic-stack-ca.pem</w:t>
            </w:r>
            <w:r>
              <w:br/>
              <w:t>sudo chmod 640 $KIBANA_DIR/config/kibana.* $KIBANA_DIR/config/elastic-stack-ca.pem</w:t>
            </w:r>
            <w:r>
              <w:br/>
            </w:r>
            <w:r>
              <w:lastRenderedPageBreak/>
              <w:t>sudo sed -i '/^elasticsearch\.hosts:/d' $KIBANA_DIR/config/kibana.yml</w:t>
            </w:r>
            <w:r>
              <w:br/>
              <w:t>sudo tee -a $KIBANA_DIR/config/kibana.yml &gt;/dev/null &lt;&lt;EOF</w:t>
            </w:r>
            <w:r>
              <w:br/>
              <w:t># --- TLS ---</w:t>
            </w:r>
            <w:r>
              <w:br/>
              <w:t>server.ssl.enabled: true</w:t>
            </w:r>
            <w:r>
              <w:br/>
              <w:t>server.ssl.certificate: $KIBANA_DIR/config/kibana.crt</w:t>
            </w:r>
            <w:r>
              <w:br/>
              <w:t>server.ssl.key:         $KIBANA_DIR/config/kibana.key</w:t>
            </w:r>
            <w:r>
              <w:br/>
              <w:t>elasticsearch.hosts: ["https://localhost:9200"]</w:t>
            </w:r>
            <w:r>
              <w:br/>
              <w:t>elasticsearch.ssl.certificateAuthorities: ["$KIBANA_DIR/config/elastic-stack-ca.pem"]</w:t>
            </w:r>
            <w:r>
              <w:br/>
              <w:t>elasticsearch.ssl.verificationMode: certificate</w:t>
            </w:r>
            <w:r>
              <w:br/>
              <w:t>EOF</w:t>
            </w:r>
            <w:r>
              <w:br/>
              <w:t>sudo systemctl restart kibana</w:t>
            </w:r>
            <w:r>
              <w:br/>
              <w:t>until curl -ks https://localhost:5601 &gt;/dev/null; do sleep 2; done</w:t>
            </w:r>
          </w:p>
        </w:tc>
        <w:tc>
          <w:tcPr>
            <w:tcW w:w="3685" w:type="dxa"/>
          </w:tcPr>
          <w:p w14:paraId="570ECE5A" w14:textId="77777777" w:rsidR="00B91312" w:rsidRDefault="00000000">
            <w:r>
              <w:lastRenderedPageBreak/>
              <w:t>🔒 Sinh chứng chỉ Kibana &amp; cấu hình TLS…</w:t>
            </w:r>
          </w:p>
        </w:tc>
      </w:tr>
      <w:tr w:rsidR="005133FB" w14:paraId="290D5D27" w14:textId="77777777" w:rsidTr="005133FB">
        <w:tc>
          <w:tcPr>
            <w:tcW w:w="6204" w:type="dxa"/>
          </w:tcPr>
          <w:p w14:paraId="56E7588B" w14:textId="77777777" w:rsidR="00B91312" w:rsidRDefault="00000000">
            <w:proofErr w:type="spellStart"/>
            <w:r>
              <w:t>sudo</w:t>
            </w:r>
            <w:proofErr w:type="spellEnd"/>
            <w:r>
              <w:t xml:space="preserve"> /opt/</w:t>
            </w:r>
            <w:proofErr w:type="spellStart"/>
            <w:r>
              <w:t>elasticsearch</w:t>
            </w:r>
            <w:proofErr w:type="spellEnd"/>
            <w:r>
              <w:t>/bin/</w:t>
            </w:r>
            <w:proofErr w:type="spellStart"/>
            <w:r>
              <w:t>elasticsearch-certutil</w:t>
            </w:r>
            <w:proofErr w:type="spellEnd"/>
            <w:r>
              <w:t xml:space="preserve"> cert --name logstash --ca $ES_DIR/config/elastic-stack-ca.p12 \</w:t>
            </w:r>
            <w:r>
              <w:br/>
              <w:t xml:space="preserve">     --silent --ca-pass $CA_PASS --pass $CA_PASS --out $LOGSTASH_DIR/config/logstash.p12</w:t>
            </w:r>
            <w:r>
              <w:br/>
              <w:t>sudo openssl pkcs12 -in $LOGSTASH_DIR/config/logstash.p12 -nocerts -nodes -passin pass:$CA_PASS | \</w:t>
            </w:r>
            <w:r>
              <w:br/>
              <w:t xml:space="preserve">     sudo tee $LOGSTASH_DIR/config/logstash.key &gt;/dev/null</w:t>
            </w:r>
            <w:r>
              <w:br/>
              <w:t>sudo openssl pkcs12 -in $LOGSTASH_DIR/config/logstash.p12 -clcerts -nokeys -passin pass:$CA_PASS \</w:t>
            </w:r>
            <w:r>
              <w:br/>
              <w:t xml:space="preserve">     -out $LOGSTASH_DIR/config/logstash.crt</w:t>
            </w:r>
            <w:r>
              <w:br/>
              <w:t>sudo cp $KIBANA_DIR/config/elastic-stack-ca.pem $LOGSTASH_DIR/config/</w:t>
            </w:r>
            <w:r>
              <w:br/>
              <w:t>sudo chown $LOGSTASH_USER:$LOGSTASH_USER $LOGSTASH_DIR/config/logstash.* $LOGSTASH_DIR/config/elastic-stack-ca.pem</w:t>
            </w:r>
            <w:r>
              <w:br/>
              <w:t>sudo chmod 640 $LOGSTASH_DIR/config/logstash.* $LOGSTASH_DIR/config/elastic-stack-ca.pem</w:t>
            </w:r>
            <w:r>
              <w:br/>
              <w:t>sudo sed -i -e 's|\(\s*hosts\s*=&gt;\s*\)\["http://|\1["https://|g' \</w:t>
            </w:r>
            <w:r>
              <w:br/>
              <w:t>-e '/^\s*hosts\s*=&gt;/a \    ssl_certificate_verification =&gt; false\n    ssl =&gt; true\n    cacert =&gt; "'"$LOGSTASH_DIR/config/elastic-stack-ca.pem"'"' \</w:t>
            </w:r>
            <w:r>
              <w:br/>
            </w:r>
            <w:r>
              <w:lastRenderedPageBreak/>
              <w:t xml:space="preserve">  /etc/logstash/sample.conf</w:t>
            </w:r>
            <w:r>
              <w:br/>
              <w:t>sudo systemctl restart logstash</w:t>
            </w:r>
          </w:p>
        </w:tc>
        <w:tc>
          <w:tcPr>
            <w:tcW w:w="3685" w:type="dxa"/>
          </w:tcPr>
          <w:p w14:paraId="043CBC38" w14:textId="77777777" w:rsidR="00B91312" w:rsidRDefault="00000000">
            <w:r>
              <w:lastRenderedPageBreak/>
              <w:t>🔒 Sinh chứng chỉ Logstash &amp; chỉnh pipeline SSL…</w:t>
            </w:r>
          </w:p>
        </w:tc>
      </w:tr>
      <w:tr w:rsidR="005133FB" w14:paraId="11FA5CA9" w14:textId="77777777" w:rsidTr="005133FB">
        <w:tc>
          <w:tcPr>
            <w:tcW w:w="6204" w:type="dxa"/>
          </w:tcPr>
          <w:p w14:paraId="00BB6C7A" w14:textId="77777777" w:rsidR="00B91312" w:rsidRDefault="00B91312"/>
        </w:tc>
        <w:tc>
          <w:tcPr>
            <w:tcW w:w="3685" w:type="dxa"/>
          </w:tcPr>
          <w:p w14:paraId="313D267D" w14:textId="77777777" w:rsidR="00B91312" w:rsidRDefault="00000000">
            <w:r>
              <w:t>✅ Hoàn tất! ELK đang chạy HTTPS. Mật khẩu lưu tại $ENV_FILE</w:t>
            </w:r>
          </w:p>
        </w:tc>
      </w:tr>
    </w:tbl>
    <w:p w14:paraId="4CC176CE" w14:textId="77777777" w:rsidR="00B91312" w:rsidRDefault="00000000">
      <w:pPr>
        <w:pStyle w:val="Heading2"/>
      </w:pPr>
      <w:r>
        <w:t>4. Script cài đặt đầy đủ</w:t>
      </w:r>
    </w:p>
    <w:p w14:paraId="34F78FE5" w14:textId="77777777" w:rsidR="00B91312" w:rsidRDefault="00000000">
      <w:r>
        <w:t>Nội dung bên dưới có thể sao chép trực tiếp thành file `install.sh`.</w:t>
      </w:r>
    </w:p>
    <w:p w14:paraId="18581844" w14:textId="1700CCA3" w:rsidR="00B91312" w:rsidRDefault="00000000">
      <w:r>
        <w:t>#!/bin/bash</w:t>
      </w:r>
      <w:r>
        <w:br/>
        <w:t>set -e</w:t>
      </w:r>
      <w:r>
        <w:br/>
        <w:t>############################################################</w:t>
      </w:r>
      <w:r>
        <w:br/>
        <w:t>#   CÀI ĐẶT ELK STACK 8.13.4 + SSL (giữ nguyên lệnh gốc)</w:t>
      </w:r>
      <w:r>
        <w:br/>
        <w:t>#   Tác giả: &lt;YourName&gt; – 04/2025</w:t>
      </w:r>
      <w:r>
        <w:br/>
        <w:t>############################################################</w:t>
      </w:r>
      <w:r>
        <w:br/>
      </w:r>
      <w:r>
        <w:br/>
        <w:t>####################  BIẾN CHUNG  ##########################</w:t>
      </w:r>
      <w:r>
        <w:br/>
        <w:t>BASE_DIR="/opt"</w:t>
      </w:r>
      <w:r>
        <w:br/>
      </w:r>
      <w:r>
        <w:br/>
        <w:t># Elasticsearch</w:t>
      </w:r>
      <w:r>
        <w:br/>
        <w:t>ES_VERSION="8.13.4"</w:t>
      </w:r>
      <w:r>
        <w:br/>
        <w:t>ES_TAR="elasticsearch-${ES_VERSION}-linux-x86_64.tar.gz"</w:t>
      </w:r>
      <w:r>
        <w:br/>
        <w:t>ES_DIR="${BASE_DIR}/elasticsearch-${ES_VERSION}"</w:t>
      </w:r>
      <w:r>
        <w:br/>
        <w:t>ES_SYM="${BASE_DIR}/elasticsearch"</w:t>
      </w:r>
      <w:r>
        <w:br/>
        <w:t>ES_USER="elasticsearch"</w:t>
      </w:r>
      <w:r>
        <w:br/>
      </w:r>
      <w:r>
        <w:br/>
        <w:t># Kibana</w:t>
      </w:r>
      <w:r>
        <w:br/>
        <w:t>KIBANA_VERSION="8.13.4"</w:t>
      </w:r>
      <w:r>
        <w:br/>
        <w:t>KIBANA_TAR="kibana-${KIBANA_VERSION}-linux-x86_64.tar.gz"</w:t>
      </w:r>
      <w:r>
        <w:br/>
        <w:t>KIBANA_DIR="${BASE_DIR}/kibana-${KIBANA_VERSION}"</w:t>
      </w:r>
      <w:r>
        <w:br/>
        <w:t>KIBANA_SYM="${BASE_DIR}/kibana"</w:t>
      </w:r>
      <w:r>
        <w:br/>
        <w:t>KIBANA_USER="kibana"</w:t>
      </w:r>
      <w:r>
        <w:br/>
      </w:r>
      <w:r>
        <w:br/>
        <w:t># Logstash</w:t>
      </w:r>
      <w:r>
        <w:br/>
        <w:t>LOGSTASH_VERSION="8.13.4"</w:t>
      </w:r>
      <w:r>
        <w:br/>
        <w:t>LOGSTASH_TAR="logstash-${LOGSTASH_VERSION}-linux-x86_64.tar.gz"</w:t>
      </w:r>
      <w:r>
        <w:br/>
        <w:t>LOGSTASH_DIR="${BASE_DIR}/logstash-${LOGSTASH_VERSION}"</w:t>
      </w:r>
      <w:r>
        <w:br/>
        <w:t>LOGSTASH_SYM="${BASE_DIR}/logstash"</w:t>
      </w:r>
      <w:r>
        <w:br/>
        <w:t>LOGSTASH_USER="logstash"</w:t>
      </w:r>
      <w:r>
        <w:br/>
      </w:r>
      <w:r>
        <w:br/>
      </w:r>
      <w:r>
        <w:lastRenderedPageBreak/>
        <w:t># File chung</w:t>
      </w:r>
      <w:r>
        <w:br/>
        <w:t>ENV_FILE="/home/vagrant/elk-passwords.env"</w:t>
      </w:r>
      <w:r>
        <w:br/>
        <w:t>CA_PASS="changeme"</w:t>
      </w:r>
      <w:r>
        <w:br/>
        <w:t>############################################################</w:t>
      </w:r>
      <w:r>
        <w:br/>
      </w:r>
      <w:r>
        <w:br/>
        <w:t>echo "1/35 👉 Tạo user Elasticsearch (nếu chưa có)…"</w:t>
      </w:r>
      <w:r>
        <w:br/>
        <w:t>id -u $ES_USER &amp;&gt;/dev/null || sudo useradd --system --no-create-home --shell /sbin/nologin $ES_USER</w:t>
      </w:r>
      <w:r>
        <w:br/>
      </w:r>
      <w:r>
        <w:br/>
        <w:t>echo "2/35 📦 Giải nén Elasticsearch…"</w:t>
      </w:r>
      <w:r>
        <w:br/>
        <w:t>sudo mkdir -p $BASE_DIR</w:t>
      </w:r>
      <w:r>
        <w:br/>
        <w:t>sudo tar -xzf /home/vagrant/$ES_TAR -C $BASE_DIR</w:t>
      </w:r>
      <w:r>
        <w:br/>
      </w:r>
      <w:r>
        <w:br/>
        <w:t>echo "3/35 🔧 Phân quyền thư mục Elasticsearch…"</w:t>
      </w:r>
      <w:r>
        <w:br/>
        <w:t>sudo chown -R $ES_USER:$ES_USER $ES_DIR</w:t>
      </w:r>
      <w:r>
        <w:br/>
      </w:r>
      <w:r>
        <w:br/>
        <w:t>echo "4/35 🔗 Tạo symlink Elasticsearch…"</w:t>
      </w:r>
      <w:r>
        <w:br/>
        <w:t>sudo ln -sfn $ES_DIR $ES_SYM</w:t>
      </w:r>
      <w:r>
        <w:br/>
      </w:r>
      <w:r>
        <w:br/>
        <w:t>echo "5/35 ⚙️  Khai báo ES_HOME và PATH…"</w:t>
      </w:r>
      <w:r>
        <w:br/>
        <w:t>echo "export ES_HOME=$ES_SYM"            | sudo tee /etc/profile.d/elasticsearch.sh</w:t>
      </w:r>
      <w:r>
        <w:br/>
        <w:t>echo "export PATH=\$ES_HOME/bin:\$PATH"  | sudo tee -a /etc/profile.d/elasticsearch.sh</w:t>
      </w:r>
      <w:r>
        <w:br/>
        <w:t>sudo chmod +x /etc/profile.d/elasticsearch.sh</w:t>
      </w:r>
      <w:r>
        <w:br/>
        <w:t>source /etc/profile.d/elasticsearch.sh</w:t>
      </w:r>
      <w:r>
        <w:br/>
      </w:r>
      <w:r>
        <w:br/>
        <w:t>echo "6/35 🖥️  Tăng vm.max_map_count kernel…"</w:t>
      </w:r>
      <w:r>
        <w:br/>
        <w:t>echo "vm.max_map_count=262144" | sudo tee -a /etc/sysctl.conf</w:t>
      </w:r>
      <w:r>
        <w:br/>
        <w:t>sudo sysctl -w vm.max_map_count=262144</w:t>
      </w:r>
      <w:r>
        <w:br/>
      </w:r>
      <w:r>
        <w:br/>
        <w:t>echo "7/35 📑 Tạo elasticsearch.yml (single-node + security)…"</w:t>
      </w:r>
      <w:r>
        <w:br/>
        <w:t>sudo tee $ES_DIR/config/elasticsearch.yml &gt;/dev/null &lt;&lt;EOF</w:t>
      </w:r>
      <w:r>
        <w:br/>
        <w:t>discovery.type: single-node</w:t>
      </w:r>
      <w:r>
        <w:br/>
        <w:t>xpack.security.enabled: true</w:t>
      </w:r>
      <w:r>
        <w:br/>
        <w:t>xpack.security.authc.api_key.enabled: true</w:t>
      </w:r>
      <w:r>
        <w:br/>
        <w:t>xpack.security.http.ssl:</w:t>
      </w:r>
      <w:r>
        <w:br/>
        <w:t xml:space="preserve">  enabled: false</w:t>
      </w:r>
      <w:r>
        <w:br/>
        <w:t>network.host: 0.0.0.0</w:t>
      </w:r>
      <w:r>
        <w:br/>
        <w:t>EOF</w:t>
      </w:r>
      <w:r>
        <w:br/>
      </w:r>
      <w:r>
        <w:lastRenderedPageBreak/>
        <w:br/>
        <w:t>echo "8/35 🛠️  Tạo service Elasticsearch…"</w:t>
      </w:r>
      <w:r>
        <w:br/>
        <w:t>sudo tee /etc/systemd/system/elasticsearch.service &gt;/dev/null &lt;&lt;EOF</w:t>
      </w:r>
      <w:r>
        <w:br/>
        <w:t>[Unit]</w:t>
      </w:r>
      <w:r>
        <w:br/>
        <w:t>Description=Elasticsearch $ES_VERSION</w:t>
      </w:r>
      <w:r>
        <w:br/>
        <w:t>Documentation=https://www.elastic.co</w:t>
      </w:r>
      <w:r>
        <w:br/>
        <w:t>Wants=network-online.target</w:t>
      </w:r>
      <w:r>
        <w:br/>
        <w:t>After=network-online.target</w:t>
      </w:r>
      <w:r>
        <w:br/>
        <w:t>[Service]</w:t>
      </w:r>
      <w:r>
        <w:br/>
        <w:t>Type=simple</w:t>
      </w:r>
      <w:r>
        <w:br/>
        <w:t>User=$ES_USER</w:t>
      </w:r>
      <w:r>
        <w:br/>
        <w:t>Group=$ES_USER</w:t>
      </w:r>
      <w:r>
        <w:br/>
        <w:t>ExecStart=$ES_DIR/bin/elasticsearch</w:t>
      </w:r>
      <w:r>
        <w:br/>
        <w:t>Restart=always</w:t>
      </w:r>
      <w:r>
        <w:br/>
        <w:t>LimitNOFILE=65535</w:t>
      </w:r>
      <w:r>
        <w:br/>
        <w:t>Environment=ES_JAVA_HOME=$ES_DIR/jdk</w:t>
      </w:r>
      <w:r>
        <w:br/>
        <w:t>[Install]</w:t>
      </w:r>
      <w:r>
        <w:br/>
        <w:t>WantedBy=multi-user.target</w:t>
      </w:r>
      <w:r>
        <w:br/>
        <w:t>EOF</w:t>
      </w:r>
      <w:r>
        <w:br/>
      </w:r>
      <w:r>
        <w:br/>
        <w:t>echo "9/35 🚀 Bật &amp; khởi động Elasticsearch…"</w:t>
      </w:r>
      <w:r>
        <w:br/>
        <w:t>sudo systemctl enable elasticsearch</w:t>
      </w:r>
      <w:r>
        <w:br/>
        <w:t>sudo systemctl start  elasticsearch</w:t>
      </w:r>
      <w:r>
        <w:br/>
      </w:r>
      <w:r>
        <w:br/>
        <w:t>echo "10/35 ⏳ Đợi Elasticsearch sẵn sàng (HTTP)…"</w:t>
      </w:r>
      <w:r>
        <w:br/>
        <w:t>until curl -s http://localhost:9200 &gt;/dev/null; do sleep 2; done</w:t>
      </w:r>
      <w:r>
        <w:br/>
      </w:r>
      <w:r>
        <w:br/>
        <w:t>echo "11/35 🔐 Sinh mật khẩu mặc định…"</w:t>
      </w:r>
      <w:r>
        <w:br/>
        <w:t>sudo -u $ES_USER $ES_DIR/bin/elasticsearch-setup-passwords auto -b &gt; $ENV_FILE</w:t>
      </w:r>
      <w:r>
        <w:br/>
        <w:t>sudo chown vagrant:vagrant $ENV_FILE</w:t>
      </w:r>
      <w:r>
        <w:br/>
        <w:t>ES_PASSWORD=$(grep "PASSWORD elastic" $ENV_FILE | awk '{print $4}')</w:t>
      </w:r>
      <w:r>
        <w:br/>
      </w:r>
      <w:r>
        <w:br/>
        <w:t>echo "12/35 🔧 Bật SSL Transport (dòng thêm)…"</w:t>
      </w:r>
      <w:r>
        <w:br/>
        <w:t>sudo sed -i 's/xpack.security.enabled: true/&amp;\</w:t>
      </w:r>
      <w:r>
        <w:br/>
        <w:t>xpack.security.transport.ssl.enabled: true/' $ES_DIR/config/elasticsearch.yml</w:t>
      </w:r>
      <w:r>
        <w:br/>
      </w:r>
      <w:r>
        <w:br/>
        <w:t>###################  KIBANA  ###################</w:t>
      </w:r>
      <w:r>
        <w:br/>
        <w:t>echo "13/35 👉 Tạo user Kibana (nếu chưa có)…"</w:t>
      </w:r>
      <w:r>
        <w:br/>
        <w:t>id -u $KIBANA_USER &amp;&gt;/dev/null || sudo useradd --system --no-create-home --shell /sbin/nologin $KIBANA_USER</w:t>
      </w:r>
      <w:r>
        <w:br/>
      </w:r>
      <w:r>
        <w:lastRenderedPageBreak/>
        <w:br/>
        <w:t>echo "14/35 📦 Giải nén Kibana…"</w:t>
      </w:r>
      <w:r>
        <w:br/>
        <w:t>sudo tar -xzf /home/vagrant/$KIBANA_TAR -C $BASE_DIR</w:t>
      </w:r>
      <w:r>
        <w:br/>
      </w:r>
      <w:r>
        <w:br/>
        <w:t>echo "15/35 🔧 Phân quyền &amp; symlink Kibana…"</w:t>
      </w:r>
      <w:r>
        <w:br/>
        <w:t>sudo chown -R $KIBANA_USER:$KIBANA_USER $KIBANA_DIR</w:t>
      </w:r>
      <w:r>
        <w:br/>
        <w:t>sudo ln -sfn $KIBANA_DIR $KIBANA_SYM</w:t>
      </w:r>
      <w:r>
        <w:br/>
      </w:r>
      <w:r>
        <w:br/>
        <w:t>echo "16/35 📑 Viết kibana.yml (security)…"</w:t>
      </w:r>
      <w:r>
        <w:br/>
        <w:t>sudo tee $KIBANA_DIR/config/kibana.yml &gt;/dev/null &lt;&lt;EOF</w:t>
      </w:r>
      <w:r>
        <w:br/>
        <w:t>server.host: "0.0.0.0"</w:t>
      </w:r>
      <w:r>
        <w:br/>
        <w:t>elasticsearch.hosts: ["http://localhost:9200"]</w:t>
      </w:r>
      <w:r>
        <w:br/>
        <w:t>elasticsearch.username: "kibana_system"</w:t>
      </w:r>
      <w:r>
        <w:br/>
        <w:t>elasticsearch.password: "$(grep "PASSWORD kibana_system" $ENV_FILE | awk '{print $4}')"</w:t>
      </w:r>
      <w:r>
        <w:br/>
        <w:t>telemetry.optIn: false</w:t>
      </w:r>
      <w:r>
        <w:br/>
        <w:t>xpack.security:</w:t>
      </w:r>
      <w:r>
        <w:br/>
        <w:t xml:space="preserve">  session.idleTimeout: "30m"</w:t>
      </w:r>
      <w:r>
        <w:br/>
        <w:t xml:space="preserve">  session.lifespan:   "8h"</w:t>
      </w:r>
      <w:r>
        <w:br/>
        <w:t xml:space="preserve">  encryptionKey: "$(openssl rand -hex 32)"</w:t>
      </w:r>
      <w:r>
        <w:br/>
        <w:t>EOF</w:t>
      </w:r>
      <w:r>
        <w:br/>
      </w:r>
      <w:r>
        <w:br/>
        <w:t>echo "17/35 🛠️  Tạo service Kibana…"</w:t>
      </w:r>
      <w:r>
        <w:br/>
        <w:t>sudo tee /etc/systemd/system/kibana.service &gt;/dev/null &lt;&lt;EOF</w:t>
      </w:r>
      <w:r>
        <w:br/>
        <w:t>[Unit]</w:t>
      </w:r>
      <w:r>
        <w:br/>
        <w:t>Description=Kibana $KIBANA_VERSION</w:t>
      </w:r>
      <w:r>
        <w:br/>
        <w:t>Documentation=https://www.elastic.co</w:t>
      </w:r>
      <w:r>
        <w:br/>
        <w:t>Wants=network-online.target</w:t>
      </w:r>
      <w:r>
        <w:br/>
        <w:t>After=network-online.target elasticsearch.service</w:t>
      </w:r>
      <w:r>
        <w:br/>
        <w:t>[Service]</w:t>
      </w:r>
      <w:r>
        <w:br/>
        <w:t>Type=simple</w:t>
      </w:r>
      <w:r>
        <w:br/>
        <w:t>User=$KIBANA_USER</w:t>
      </w:r>
      <w:r>
        <w:br/>
        <w:t>Group=$KIBANA_USER</w:t>
      </w:r>
      <w:r>
        <w:br/>
        <w:t>ExecStart=$KIBANA_DIR/bin/kibana</w:t>
      </w:r>
      <w:r>
        <w:br/>
        <w:t>Restart=always</w:t>
      </w:r>
      <w:r>
        <w:br/>
        <w:t>LimitNOFILE=65535</w:t>
      </w:r>
      <w:r>
        <w:br/>
        <w:t>Environment=NODE_OPTIONS="--max-old-space-size=2048"</w:t>
      </w:r>
      <w:r>
        <w:br/>
        <w:t>[Install]</w:t>
      </w:r>
      <w:r>
        <w:br/>
        <w:t>WantedBy=multi-user.target</w:t>
      </w:r>
      <w:r>
        <w:br/>
        <w:t>EOF</w:t>
      </w:r>
      <w:r>
        <w:br/>
      </w:r>
      <w:r>
        <w:lastRenderedPageBreak/>
        <w:br/>
        <w:t>echo "18/35 🚀 Bật &amp; khởi động Kibana…"</w:t>
      </w:r>
      <w:r>
        <w:br/>
        <w:t>sudo systemctl enable kibana</w:t>
      </w:r>
      <w:r>
        <w:br/>
        <w:t>sudo systemctl start  kibana</w:t>
      </w:r>
      <w:r>
        <w:br/>
      </w:r>
      <w:r>
        <w:br/>
        <w:t>echo "19/35 ⏳ Đợi Kibana sẵn sàng (HTTP)…"</w:t>
      </w:r>
      <w:r>
        <w:br/>
        <w:t>until curl -s http://localhost:5601 &gt;/dev/null; do sleep 2; done</w:t>
      </w:r>
      <w:r>
        <w:br/>
      </w:r>
      <w:r>
        <w:br/>
        <w:t>echo "20/35 ✅ Kibana đã sẵn sàng tại http://localhost:5601"</w:t>
      </w:r>
      <w:r>
        <w:br/>
      </w:r>
      <w:r>
        <w:br/>
        <w:t>###################  LOGSTASH  #################</w:t>
      </w:r>
      <w:r>
        <w:br/>
        <w:t>echo "21/35 👉 Tạo user Logstash (nếu chưa có)…"</w:t>
      </w:r>
      <w:r>
        <w:br/>
        <w:t>id -u $LOGSTASH_USER &amp;&gt;/dev/null || sudo useradd --system --no-create-home --shell /sbin/nologin $LOGSTASH_USER</w:t>
      </w:r>
      <w:r>
        <w:br/>
      </w:r>
      <w:r>
        <w:br/>
        <w:t>echo "22/35 📦 Giải nén Logstash…"</w:t>
      </w:r>
      <w:r>
        <w:br/>
        <w:t>sudo tar -xzf /home/vagrant/$LOGSTASH_TAR -C $BASE_DIR</w:t>
      </w:r>
      <w:r>
        <w:br/>
      </w:r>
      <w:r>
        <w:br/>
        <w:t>echo "23/35 🔧 Phân quyền &amp; symlink Logstash…"</w:t>
      </w:r>
      <w:r>
        <w:br/>
        <w:t>sudo chown -R $LOGSTASH_USER:$LOGSTASH_USER $LOGSTASH_DIR</w:t>
      </w:r>
      <w:r>
        <w:br/>
        <w:t>sudo ln -sfn $LOGSTASH_DIR $LOGSTASH_SYM</w:t>
      </w:r>
      <w:r>
        <w:br/>
      </w:r>
      <w:r>
        <w:br/>
        <w:t>echo "24/35 🔐 Tạo role &amp; user logstash_writer…"</w:t>
      </w:r>
      <w:r>
        <w:br/>
        <w:t>LOGSTASH_WRITER_PASSWORD=$(openssl rand -hex 12)</w:t>
      </w:r>
      <w:r>
        <w:br/>
        <w:t>curl -X POST "http://localhost:9200/_security/role/logstash_writer" \</w:t>
      </w:r>
      <w:r>
        <w:br/>
        <w:t xml:space="preserve">  -u "elastic:${ES_PASSWORD}" -H "Content-Type: application/json" -d '{</w:t>
      </w:r>
      <w:r>
        <w:br/>
        <w:t xml:space="preserve">    "cluster":["monitor","manage_index_templates"],</w:t>
      </w:r>
      <w:r>
        <w:br/>
        <w:t xml:space="preserve">    "indices":[{"names":["*"],"privileges":["create_index","write","delete","index","read"]}]</w:t>
      </w:r>
      <w:r>
        <w:br/>
        <w:t>}'</w:t>
      </w:r>
      <w:r>
        <w:br/>
        <w:t>curl -X POST "http://localhost:9200/_security/user/logstash_writer" \</w:t>
      </w:r>
      <w:r>
        <w:br/>
        <w:t xml:space="preserve">  -u "elastic:${ES_PASSWORD}" -H "Content-Type: application/json" -d '{</w:t>
      </w:r>
      <w:r>
        <w:br/>
        <w:t xml:space="preserve">    "password":"'"${LOGSTASH_WRITER_PASSWORD}"'",</w:t>
      </w:r>
      <w:r>
        <w:br/>
        <w:t xml:space="preserve">    "roles":["logstash_writer"]</w:t>
      </w:r>
      <w:r>
        <w:br/>
        <w:t>}'</w:t>
      </w:r>
      <w:r>
        <w:br/>
        <w:t>echo "PASSWORD logstash_writer = ${LOGSTASH_WRITER_PASSWORD}" &gt;&gt; $ENV_FILE</w:t>
      </w:r>
      <w:r>
        <w:br/>
      </w:r>
      <w:r>
        <w:br/>
        <w:t>echo "25/35 🗄️  Viết pipeline mẫu…"</w:t>
      </w:r>
      <w:r>
        <w:br/>
      </w:r>
      <w:r>
        <w:lastRenderedPageBreak/>
        <w:t>sudo mkdir -p /etc/logstash</w:t>
      </w:r>
      <w:r>
        <w:br/>
        <w:t>sudo tee /etc/logstash/sample.conf &gt;/dev/null &lt;&lt;EOF</w:t>
      </w:r>
      <w:r>
        <w:br/>
        <w:t>input { generator { lines =&gt; ["Hello, world!", "Logstash is awesome!"] count =&gt; 10 } }</w:t>
      </w:r>
      <w:r>
        <w:br/>
        <w:t>output {</w:t>
      </w:r>
      <w:r>
        <w:br/>
        <w:t xml:space="preserve">  elasticsearch {</w:t>
      </w:r>
      <w:r>
        <w:br/>
        <w:t xml:space="preserve">    hosts =&gt; ["http://localhost:9200"]</w:t>
      </w:r>
      <w:r>
        <w:br/>
        <w:t xml:space="preserve">    index =&gt; "test-logs-%{+YYYY.MM.dd}"</w:t>
      </w:r>
      <w:r>
        <w:br/>
        <w:t xml:space="preserve">    user  =&gt; "logstash_writer"</w:t>
      </w:r>
      <w:r>
        <w:br/>
        <w:t xml:space="preserve">    password =&gt; "${LOGSTASH_WRITER_PASSWORD}"</w:t>
      </w:r>
      <w:r>
        <w:br/>
        <w:t xml:space="preserve">  }</w:t>
      </w:r>
      <w:r>
        <w:br/>
        <w:t xml:space="preserve">  stdout { codec =&gt; rubydebug }</w:t>
      </w:r>
      <w:r>
        <w:br/>
        <w:t>}</w:t>
      </w:r>
      <w:r>
        <w:br/>
        <w:t>EOF</w:t>
      </w:r>
      <w:r>
        <w:br/>
        <w:t>sudo chown -R $LOGSTASH_USER:$LOGSTASH_USER /etc/logstash</w:t>
      </w:r>
      <w:r>
        <w:br/>
      </w:r>
      <w:r>
        <w:br/>
        <w:t>echo "26/35 🛠️  Tạo service Logstash…"</w:t>
      </w:r>
      <w:r>
        <w:br/>
        <w:t>sudo tee /etc/systemd/system/logstash.service &gt;/dev/null &lt;&lt;EOF</w:t>
      </w:r>
      <w:r>
        <w:br/>
        <w:t>[Unit]</w:t>
      </w:r>
      <w:r>
        <w:br/>
        <w:t>Description=Logstash ${LOGSTASH_VERSION}</w:t>
      </w:r>
      <w:r>
        <w:br/>
        <w:t>Documentation=https://www.elastic.co</w:t>
      </w:r>
      <w:r>
        <w:br/>
        <w:t>Wants=network-online.target</w:t>
      </w:r>
      <w:r>
        <w:br/>
        <w:t>After=network-online.target elasticsearch.service</w:t>
      </w:r>
      <w:r>
        <w:br/>
        <w:t>[Service]</w:t>
      </w:r>
      <w:r>
        <w:br/>
        <w:t>Type=simple</w:t>
      </w:r>
      <w:r>
        <w:br/>
        <w:t>User=${LOGSTASH_USER}</w:t>
      </w:r>
      <w:r>
        <w:br/>
        <w:t>Group=${LOGSTASH_USER}</w:t>
      </w:r>
      <w:r>
        <w:br/>
        <w:t>ExecStart=${LOGSTASH_SYM}/bin/logstash --path.settings ${LOGSTASH_SYM}/config --path.data /var/lib/logstash -f /etc/logstash/</w:t>
      </w:r>
      <w:r>
        <w:br/>
        <w:t>Restart=always</w:t>
      </w:r>
      <w:r>
        <w:br/>
        <w:t>LimitNOFILE=65535</w:t>
      </w:r>
      <w:r>
        <w:br/>
        <w:t>[Install]</w:t>
      </w:r>
      <w:r>
        <w:br/>
        <w:t>WantedBy=multi-user.target</w:t>
      </w:r>
      <w:r>
        <w:br/>
        <w:t>EOF</w:t>
      </w:r>
      <w:r>
        <w:br/>
      </w:r>
      <w:r>
        <w:br/>
        <w:t>echo "27/35 📂 Tạo /var/lib/logstash &amp; cấp quyền…"</w:t>
      </w:r>
      <w:r>
        <w:br/>
        <w:t>sudo mkdir -p /var/lib/logstash</w:t>
      </w:r>
      <w:r>
        <w:br/>
        <w:t>sudo chown -R $LOGSTASH_USER:$LOGSTASH_USER /var/lib/logstash</w:t>
      </w:r>
      <w:r>
        <w:br/>
      </w:r>
      <w:r>
        <w:br/>
        <w:t>echo "28/35 🚀 Bật &amp; khởi động Logstash…"</w:t>
      </w:r>
      <w:r>
        <w:br/>
        <w:t>sudo systemctl daemon-reload</w:t>
      </w:r>
      <w:r>
        <w:br/>
      </w:r>
      <w:r>
        <w:lastRenderedPageBreak/>
        <w:t>sudo systemctl enable logstash</w:t>
      </w:r>
      <w:r>
        <w:br/>
        <w:t>sudo systemctl start  logstash</w:t>
      </w:r>
      <w:r>
        <w:br/>
      </w:r>
      <w:r>
        <w:br/>
        <w:t>echo "29/35 ⏳ Đợi API monitoring Logstash…"</w:t>
      </w:r>
      <w:r>
        <w:br/>
        <w:t>until curl -s http://localhost:9600/_node/pipelines &gt;/dev/null; do sleep 2; done</w:t>
      </w:r>
      <w:r>
        <w:br/>
      </w:r>
      <w:r>
        <w:br/>
        <w:t>###################  SSL  ####################</w:t>
      </w:r>
      <w:r>
        <w:br/>
        <w:t>echo "30/35 🔒 Sửa elasticsearch.yml để bật SSL HTTP &amp; Transport…"</w:t>
      </w:r>
      <w:r>
        <w:br/>
        <w:t>sudo sed -i '/^xpack\.security\.http\.ssl:/,/^  enabled: false/d' $ES_SYM/config/elasticsearch.yml</w:t>
      </w:r>
      <w:r>
        <w:br/>
        <w:t>sudo sed -i '/^xpack\.security\.transport\.ssl\.enabled: true/d' $ES_SYM/config/elasticsearch.yml</w:t>
      </w:r>
      <w:r>
        <w:br/>
        <w:t>sudo tee -a $ES_SYM/config/elasticsearch.yml &gt;/dev/null &lt;&lt;EOF</w:t>
      </w:r>
      <w:r>
        <w:br/>
        <w:t># ---- SSL ----</w:t>
      </w:r>
      <w:r>
        <w:br/>
        <w:t>xpack.security.http.ssl.enabled: true</w:t>
      </w:r>
      <w:r>
        <w:br/>
        <w:t>xpack.security.http.ssl.keystore.type: PKCS12</w:t>
      </w:r>
      <w:r>
        <w:br/>
        <w:t>xpack.security.http.ssl.keystore.path: elasticsearch.p12</w:t>
      </w:r>
      <w:r>
        <w:br/>
        <w:t>xpack.security.http.ssl.keystore.password: $CA_PASS</w:t>
      </w:r>
      <w:r>
        <w:br/>
        <w:t>xpack.security.http.ssl.truststore.path: elasticsearch.p12</w:t>
      </w:r>
      <w:r>
        <w:br/>
        <w:t>xpack.security.http.ssl.truststore.password: $CA_PASS</w:t>
      </w:r>
      <w:r>
        <w:br/>
        <w:t>xpack.security.transport.ssl.enabled: true</w:t>
      </w:r>
      <w:r>
        <w:br/>
        <w:t>xpack.security.transport.ssl.verification_mode: certificate</w:t>
      </w:r>
      <w:r>
        <w:br/>
        <w:t>xpack.security.transport.ssl.keystore.type: PKCS12</w:t>
      </w:r>
      <w:r>
        <w:br/>
        <w:t>xpack.security.transport.ssl.keystore.path: elasticsearch.p12</w:t>
      </w:r>
      <w:r>
        <w:br/>
        <w:t>xpack.security.transport.ssl.keystore.password: $CA_PASS</w:t>
      </w:r>
      <w:r>
        <w:br/>
        <w:t>xpack.security.transport.ssl.truststore.type: PKCS12</w:t>
      </w:r>
      <w:r>
        <w:br/>
        <w:t>xpack.security.transport.ssl.truststore.path: elasticsearch.p12</w:t>
      </w:r>
      <w:r>
        <w:br/>
        <w:t>xpack.security.transport.ssl.truststore.password: $CA_PASS</w:t>
      </w:r>
      <w:r>
        <w:br/>
        <w:t>EOF</w:t>
      </w:r>
      <w:r>
        <w:br/>
      </w:r>
      <w:r>
        <w:br/>
        <w:t>echo "31/35 🔒 Sinh CA &amp; keystore elasticsearch.p12…"</w:t>
      </w:r>
      <w:r>
        <w:br/>
        <w:t>sudo rm -f $ES_DIR/config/elastic-stack-ca.p12 $ES_DIR/config/elasticsearch.p12</w:t>
      </w:r>
      <w:r>
        <w:br/>
        <w:t>printf '%s\n%s\n' $CA_PASS $CA_PASS | \</w:t>
      </w:r>
      <w:r>
        <w:br/>
        <w:t xml:space="preserve">  sudo $ES_SYM/bin/elasticsearch-certutil ca --silent --pass $CA_PASS \</w:t>
      </w:r>
      <w:r>
        <w:br/>
        <w:t xml:space="preserve">       --out $ES_DIR/config/elastic-stack-ca.p12</w:t>
      </w:r>
      <w:r>
        <w:br/>
        <w:t>printf '%s\n%s\n' $CA_PASS $CA_PASS | \</w:t>
      </w:r>
      <w:r>
        <w:br/>
        <w:t xml:space="preserve">  sudo $ES_SYM/bin/elasticsearch-certutil cert --name elasticsearch --ca $ES_DIR/config/elastic-stack-ca.p12 \</w:t>
      </w:r>
      <w:r>
        <w:br/>
        <w:t xml:space="preserve">       --silent --ca-pass $CA_PASS --pass $CA_PASS --out $ES_DIR/config/elasticsearch.p12</w:t>
      </w:r>
      <w:r>
        <w:br/>
      </w:r>
      <w:r>
        <w:lastRenderedPageBreak/>
        <w:t>sudo chown $ES_USER:$ES_USER $ES_DIR/config/*.p12</w:t>
      </w:r>
      <w:r>
        <w:br/>
        <w:t>sudo chmod 640              $ES_DIR/config/*.p12</w:t>
      </w:r>
      <w:r>
        <w:br/>
      </w:r>
      <w:r>
        <w:br/>
        <w:t>echo "32/35 🔁 Khởi động lại Elasticsearch (HTTPS)…"</w:t>
      </w:r>
      <w:r>
        <w:br/>
        <w:t>sudo systemctl stop elasticsearch</w:t>
      </w:r>
      <w:r>
        <w:br/>
        <w:t>sudo systemctl start elasticsearch</w:t>
      </w:r>
      <w:r>
        <w:br/>
        <w:t>until curl -ks https://localhost:9200 &gt;/dev/null; do sleep 2; done</w:t>
      </w:r>
      <w:r>
        <w:br/>
      </w:r>
      <w:r>
        <w:br/>
        <w:t>echo "33/35 🔒 Sinh chứng chỉ Kibana &amp; cấu hình TLS…"</w:t>
      </w:r>
      <w:r>
        <w:br/>
        <w:t>sudo /opt/elasticsearch/bin/elasticsearch-certutil cert --name kibana --ca $ES_DIR/config/elastic-stack-ca.p12 \</w:t>
      </w:r>
      <w:r>
        <w:br/>
        <w:t xml:space="preserve">     --silent --ca-pass $CA_PASS --pass $CA_PASS --out $KIBANA_DIR/config/kibana.p12</w:t>
      </w:r>
      <w:r>
        <w:br/>
        <w:t>sudo openssl pkcs12 -in $KIBANA_DIR/config/kibana.p12 -nocerts -nodes -passin pass:$CA_PASS | \</w:t>
      </w:r>
      <w:r>
        <w:br/>
        <w:t xml:space="preserve">     sudo tee $KIBANA_DIR/config/kibana.key &gt;/dev/null</w:t>
      </w:r>
      <w:r>
        <w:br/>
        <w:t>sudo openssl pkcs12 -in $KIBANA_DIR/config/kibana.p12 -clcerts -nokeys -passin pass:$CA_PASS \</w:t>
      </w:r>
      <w:r>
        <w:br/>
        <w:t xml:space="preserve">     -out $KIBANA_DIR/config/kibana.crt</w:t>
      </w:r>
      <w:r>
        <w:br/>
        <w:t>sudo openssl pkcs12 -in $ES_DIR/config/elastic-stack-ca.p12 -nokeys -clcerts -passin pass:$CA_PASS \</w:t>
      </w:r>
      <w:r>
        <w:br/>
        <w:t xml:space="preserve">     -out $KIBANA_DIR/config/elastic-stack-ca.pem</w:t>
      </w:r>
      <w:r>
        <w:br/>
        <w:t>sudo chown $KIBANA_USER:$KIBANA_USER $KIBANA_DIR/config/kibana.* $KIBANA_DIR/config/elastic-stack-ca.pem</w:t>
      </w:r>
      <w:r>
        <w:br/>
        <w:t>sudo chmod 640 $KIBANA_DIR/config/kibana.* $KIBANA_DIR/config/elastic-stack-ca.pem</w:t>
      </w:r>
      <w:r>
        <w:br/>
        <w:t>sudo sed -i '/^elasticsearch\.hosts:/d' $KIBANA_DIR/config/kibana.yml</w:t>
      </w:r>
      <w:r>
        <w:br/>
        <w:t>sudo tee -a $KIBANA_DIR/config/kibana.yml &gt;/dev/null &lt;&lt;EOF</w:t>
      </w:r>
      <w:r>
        <w:br/>
      </w:r>
      <w:r>
        <w:br/>
        <w:t># --- TLS ---</w:t>
      </w:r>
      <w:r>
        <w:br/>
        <w:t>server.ssl.enabled: true</w:t>
      </w:r>
      <w:r>
        <w:br/>
        <w:t>server.ssl.certificate: $KIBANA_DIR/config/kibana.crt</w:t>
      </w:r>
      <w:r>
        <w:br/>
        <w:t>server.ssl.key:         $KIBANA_DIR/config/kibana.key</w:t>
      </w:r>
      <w:r>
        <w:br/>
        <w:t>elasticsearch.hosts: ["https://localhost:9200"]</w:t>
      </w:r>
      <w:r>
        <w:br/>
        <w:t>elasticsearch.ssl.certificateAuthorities: ["$KIBANA_DIR/config/elastic-stack-ca.pem"]</w:t>
      </w:r>
      <w:r>
        <w:br/>
        <w:t>elasticsearch.ssl.verificationMode: certificate</w:t>
      </w:r>
      <w:r>
        <w:br/>
        <w:t>EOF</w:t>
      </w:r>
      <w:r>
        <w:br/>
        <w:t>sudo systemctl restart kibana</w:t>
      </w:r>
      <w:r>
        <w:br/>
        <w:t>until curl -ks https://localhost:5601 &gt;/dev/null; do sleep 2; done</w:t>
      </w:r>
      <w:r>
        <w:br/>
      </w:r>
      <w:r>
        <w:br/>
      </w:r>
      <w:r>
        <w:lastRenderedPageBreak/>
        <w:t>echo "34/35 🔒 Sinh chứng chỉ Logstash &amp; chỉnh pipeline SSL…"</w:t>
      </w:r>
      <w:r>
        <w:br/>
        <w:t>sudo /opt/elasticsearch/bin/elasticsearch-certutil cert --name logstash --ca $ES_DIR/config/elastic-stack-ca.p12 \</w:t>
      </w:r>
      <w:r>
        <w:br/>
        <w:t xml:space="preserve">     --silent --ca-pass $CA_PASS --pass $CA_PASS --out $LOGSTASH_DIR/config/logstash.p12</w:t>
      </w:r>
      <w:r>
        <w:br/>
        <w:t>sudo openssl pkcs12 -in $LOGSTASH_DIR/config/logstash.p12 -nocerts -nodes -passin pass:$CA_PASS | \</w:t>
      </w:r>
      <w:r>
        <w:br/>
        <w:t xml:space="preserve">     sudo tee $LOGSTASH_DIR/config/logstash.key &gt;/dev/null</w:t>
      </w:r>
      <w:r>
        <w:br/>
        <w:t>sudo openssl pkcs12 -in $LOGSTASH_DIR/config/logstash.p12 -clcerts -nokeys -passin pass:$CA_PASS \</w:t>
      </w:r>
      <w:r>
        <w:br/>
        <w:t xml:space="preserve">     -out $LOGSTASH_DIR/config/logstash.crt</w:t>
      </w:r>
      <w:r>
        <w:br/>
        <w:t>sudo cp $KIBANA_DIR/config/elastic-stack-ca.pem $LOGSTASH_DIR/config/</w:t>
      </w:r>
      <w:r>
        <w:br/>
        <w:t>sudo chown $LOGSTASH_USER:$LOGSTASH_USER $LOGSTASH_DIR/config/logstash.* $LOGSTASH_DIR/config/elastic-stack-ca.pem</w:t>
      </w:r>
      <w:r>
        <w:br/>
        <w:t>sudo chmod 640 $LOGSTASH_DIR/config/logstash.* $LOGSTASH_DIR/config/elastic-stack-ca.pem</w:t>
      </w:r>
      <w:r>
        <w:br/>
        <w:t>sudo sed -i -e 's|\(\s*hosts\s*=&gt;\s*\)\["http://|\1["https://|g' \</w:t>
      </w:r>
      <w:r>
        <w:br/>
        <w:t>-e '/^\s*hosts\s*=&gt;/a \    ssl_certificate_verification =&gt; false\n    ssl =&gt; true\n    cacert =&gt; "'"$LOGSTASH_DIR/config/elastic-stack-ca.pem"'"' \</w:t>
      </w:r>
      <w:r>
        <w:br/>
        <w:t xml:space="preserve">  /etc/logstash/sample.conf</w:t>
      </w:r>
      <w:r>
        <w:br/>
        <w:t>sudo systemctl restart logstash</w:t>
      </w:r>
      <w:r>
        <w:br/>
      </w:r>
      <w:r>
        <w:br/>
        <w:t>echo "35/35 ✅ Hoàn tất! ELK đang chạy HTTPS. Mật khẩu lưu tại $ENV_FILE"</w:t>
      </w:r>
      <w:r>
        <w:br/>
      </w:r>
    </w:p>
    <w:p w14:paraId="14B7460F" w14:textId="6E44B767" w:rsidR="005133FB" w:rsidRDefault="005133FB">
      <w:r w:rsidRPr="005133FB">
        <w:lastRenderedPageBreak/>
        <w:drawing>
          <wp:inline distT="0" distB="0" distL="0" distR="0" wp14:anchorId="5D3CDEA1" wp14:editId="2B9B9FAD">
            <wp:extent cx="5486400" cy="3578860"/>
            <wp:effectExtent l="0" t="0" r="0" b="2540"/>
            <wp:docPr id="15757874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744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952D" w14:textId="1FA291B2" w:rsidR="005133FB" w:rsidRDefault="005133FB" w:rsidP="003D28D9">
      <w:pPr>
        <w:jc w:val="center"/>
        <w:rPr>
          <w:lang w:val="vi-VN"/>
        </w:rPr>
      </w:pPr>
      <w:r>
        <w:rPr>
          <w:lang w:val="vi-VN"/>
        </w:rPr>
        <w:t>Hình 1: Hình ảnh hoàn tất cài đặt Elasticsearch, Kibana, Logstash</w:t>
      </w:r>
    </w:p>
    <w:p w14:paraId="3ABC16CE" w14:textId="0CC15610" w:rsidR="005133FB" w:rsidRDefault="005133FB">
      <w:pPr>
        <w:rPr>
          <w:lang w:val="vi-VN"/>
        </w:rPr>
      </w:pPr>
    </w:p>
    <w:p w14:paraId="214F7EBF" w14:textId="77777777" w:rsidR="003D28D9" w:rsidRDefault="003D28D9" w:rsidP="003D28D9">
      <w:pPr>
        <w:rPr>
          <w:lang w:val="vi-VN"/>
        </w:rPr>
      </w:pPr>
      <w:r w:rsidRPr="003D28D9">
        <w:rPr>
          <w:lang w:val="vi-VN"/>
        </w:rPr>
        <w:drawing>
          <wp:inline distT="0" distB="0" distL="0" distR="0" wp14:anchorId="77450B81" wp14:editId="2ED73B58">
            <wp:extent cx="5486400" cy="2469515"/>
            <wp:effectExtent l="0" t="0" r="0" b="0"/>
            <wp:docPr id="62899269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992699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295A" w14:textId="77777777" w:rsidR="003D28D9" w:rsidRPr="005133FB" w:rsidRDefault="003D28D9" w:rsidP="003D28D9">
      <w:pPr>
        <w:jc w:val="center"/>
        <w:rPr>
          <w:lang w:val="vi-VN"/>
        </w:rPr>
      </w:pPr>
      <w:r>
        <w:rPr>
          <w:lang w:val="vi-VN"/>
        </w:rPr>
        <w:t>Hình 2: Hoàn thành cài đặt elasticsearch</w:t>
      </w:r>
    </w:p>
    <w:p w14:paraId="0B10DF34" w14:textId="700F5A44" w:rsidR="003D28D9" w:rsidRDefault="003D28D9">
      <w:pPr>
        <w:rPr>
          <w:lang w:val="vi-VN"/>
        </w:rPr>
      </w:pPr>
      <w:r w:rsidRPr="005133FB">
        <w:rPr>
          <w:lang w:val="vi-VN"/>
        </w:rPr>
        <w:lastRenderedPageBreak/>
        <w:drawing>
          <wp:inline distT="0" distB="0" distL="0" distR="0" wp14:anchorId="1806C66B" wp14:editId="1CAA1419">
            <wp:extent cx="5486400" cy="3881120"/>
            <wp:effectExtent l="0" t="0" r="0" b="5080"/>
            <wp:docPr id="199149978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9978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5B4F" w14:textId="3245F7F2" w:rsidR="005133FB" w:rsidRDefault="005133FB" w:rsidP="003D28D9">
      <w:pPr>
        <w:jc w:val="center"/>
        <w:rPr>
          <w:lang w:val="vi-VN"/>
        </w:rPr>
      </w:pPr>
      <w:r>
        <w:rPr>
          <w:lang w:val="vi-VN"/>
        </w:rPr>
        <w:t>Hình 3: Hình ảnh Kibana đã hoạt động trên https</w:t>
      </w:r>
    </w:p>
    <w:p w14:paraId="4145DC80" w14:textId="77777777" w:rsidR="003D28D9" w:rsidRDefault="003D28D9" w:rsidP="003D28D9">
      <w:pPr>
        <w:jc w:val="center"/>
        <w:rPr>
          <w:lang w:val="vi-VN"/>
        </w:rPr>
      </w:pPr>
    </w:p>
    <w:p w14:paraId="5FEAD6E5" w14:textId="169237EF" w:rsidR="003D28D9" w:rsidRDefault="003D28D9">
      <w:pPr>
        <w:rPr>
          <w:lang w:val="vi-VN"/>
        </w:rPr>
      </w:pPr>
      <w:r w:rsidRPr="003D28D9">
        <w:rPr>
          <w:lang w:val="vi-VN"/>
        </w:rPr>
        <w:lastRenderedPageBreak/>
        <w:drawing>
          <wp:inline distT="0" distB="0" distL="0" distR="0" wp14:anchorId="02788419" wp14:editId="13B4877A">
            <wp:extent cx="5486400" cy="3789680"/>
            <wp:effectExtent l="0" t="0" r="0" b="0"/>
            <wp:docPr id="11391721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72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9287" w14:textId="25DC7B31" w:rsidR="003D28D9" w:rsidRDefault="003D28D9" w:rsidP="003D28D9">
      <w:pPr>
        <w:jc w:val="center"/>
        <w:rPr>
          <w:lang w:val="vi-VN"/>
        </w:rPr>
      </w:pPr>
      <w:r>
        <w:rPr>
          <w:lang w:val="vi-VN"/>
        </w:rPr>
        <w:t xml:space="preserve">Hình 4: Logstash tạo log và gửi vào elasticsearch và hiển thị trên Kibana </w:t>
      </w:r>
      <w:r>
        <w:rPr>
          <w:lang w:val="vi-VN"/>
        </w:rPr>
        <w:br/>
        <w:t xml:space="preserve">(user: elastic, password nằm trong file </w:t>
      </w:r>
      <w:r w:rsidRPr="003D28D9">
        <w:rPr>
          <w:lang w:val="vi-VN"/>
        </w:rPr>
        <w:t>elk-passwords.env</w:t>
      </w:r>
      <w:r>
        <w:rPr>
          <w:lang w:val="vi-VN"/>
        </w:rPr>
        <w:t xml:space="preserve"> trong thư mục home)</w:t>
      </w:r>
    </w:p>
    <w:p w14:paraId="166EC345" w14:textId="77777777" w:rsidR="003D28D9" w:rsidRDefault="003D28D9" w:rsidP="003D28D9">
      <w:pPr>
        <w:jc w:val="center"/>
        <w:rPr>
          <w:lang w:val="vi-VN"/>
        </w:rPr>
      </w:pPr>
    </w:p>
    <w:p w14:paraId="4632B04A" w14:textId="4363CAD4" w:rsidR="003D28D9" w:rsidRDefault="003D28D9">
      <w:pPr>
        <w:rPr>
          <w:lang w:val="vi-VN"/>
        </w:rPr>
      </w:pPr>
      <w:r w:rsidRPr="003D28D9">
        <w:rPr>
          <w:lang w:val="vi-VN"/>
        </w:rPr>
        <w:drawing>
          <wp:inline distT="0" distB="0" distL="0" distR="0" wp14:anchorId="66690C9E" wp14:editId="1CEA336D">
            <wp:extent cx="5486400" cy="472440"/>
            <wp:effectExtent l="0" t="0" r="0" b="0"/>
            <wp:docPr id="12811701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70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6004" w14:textId="6F68E314" w:rsidR="003D28D9" w:rsidRDefault="003D28D9" w:rsidP="003D28D9">
      <w:pPr>
        <w:jc w:val="center"/>
        <w:rPr>
          <w:lang w:val="vi-VN"/>
        </w:rPr>
      </w:pPr>
      <w:r>
        <w:rPr>
          <w:lang w:val="vi-VN"/>
        </w:rPr>
        <w:t>Hình 5: các file có trong thư mục $USER/home</w:t>
      </w:r>
    </w:p>
    <w:p w14:paraId="23A9CCEA" w14:textId="25A92B23" w:rsidR="003D28D9" w:rsidRDefault="003D28D9" w:rsidP="003D28D9">
      <w:pPr>
        <w:jc w:val="center"/>
        <w:rPr>
          <w:lang w:val="vi-VN"/>
        </w:rPr>
      </w:pPr>
      <w:r w:rsidRPr="003D28D9">
        <w:rPr>
          <w:lang w:val="vi-VN"/>
        </w:rPr>
        <w:lastRenderedPageBreak/>
        <w:drawing>
          <wp:inline distT="0" distB="0" distL="0" distR="0" wp14:anchorId="65E8B527" wp14:editId="2B7A9866">
            <wp:extent cx="4940300" cy="4102100"/>
            <wp:effectExtent l="0" t="0" r="0" b="0"/>
            <wp:docPr id="2080502681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02681" name="Picture 4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E0A" w14:textId="351E4A65" w:rsidR="003D28D9" w:rsidRDefault="003D28D9" w:rsidP="003D28D9">
      <w:pPr>
        <w:jc w:val="center"/>
        <w:rPr>
          <w:lang w:val="vi-VN"/>
        </w:rPr>
      </w:pPr>
      <w:r>
        <w:rPr>
          <w:lang w:val="vi-VN"/>
        </w:rPr>
        <w:t>Hình 6: Minh hoạ các tài khoản được tạo mật khẩu tự động</w:t>
      </w:r>
    </w:p>
    <w:sectPr w:rsidR="003D28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60832">
    <w:abstractNumId w:val="8"/>
  </w:num>
  <w:num w:numId="2" w16cid:durableId="1604456496">
    <w:abstractNumId w:val="6"/>
  </w:num>
  <w:num w:numId="3" w16cid:durableId="675495160">
    <w:abstractNumId w:val="5"/>
  </w:num>
  <w:num w:numId="4" w16cid:durableId="500701091">
    <w:abstractNumId w:val="4"/>
  </w:num>
  <w:num w:numId="5" w16cid:durableId="152766651">
    <w:abstractNumId w:val="7"/>
  </w:num>
  <w:num w:numId="6" w16cid:durableId="321853984">
    <w:abstractNumId w:val="3"/>
  </w:num>
  <w:num w:numId="7" w16cid:durableId="200897847">
    <w:abstractNumId w:val="2"/>
  </w:num>
  <w:num w:numId="8" w16cid:durableId="1000503251">
    <w:abstractNumId w:val="1"/>
  </w:num>
  <w:num w:numId="9" w16cid:durableId="35569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D28D9"/>
    <w:rsid w:val="005133FB"/>
    <w:rsid w:val="0051493B"/>
    <w:rsid w:val="00AA1D8D"/>
    <w:rsid w:val="00B47730"/>
    <w:rsid w:val="00B91312"/>
    <w:rsid w:val="00CB0664"/>
    <w:rsid w:val="00DD7C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5FA2F92"/>
  <w14:defaultImageDpi w14:val="300"/>
  <w15:docId w15:val="{B821BA23-3952-4045-AD27-73E9FEF9A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3631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Anh Lê</cp:lastModifiedBy>
  <cp:revision>2</cp:revision>
  <dcterms:created xsi:type="dcterms:W3CDTF">2025-04-27T17:06:00Z</dcterms:created>
  <dcterms:modified xsi:type="dcterms:W3CDTF">2025-04-27T17:06:00Z</dcterms:modified>
  <cp:category/>
</cp:coreProperties>
</file>